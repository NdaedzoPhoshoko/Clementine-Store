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4F94" w14:textId="77777777" w:rsidR="00572C7E" w:rsidRDefault="00000000">
      <w:pPr>
        <w:pStyle w:val="Heading1"/>
        <w:jc w:val="center"/>
      </w:pPr>
      <w:r>
        <w:rPr>
          <w:color w:val="0066CC"/>
        </w:rPr>
        <w:t>Building a Free E-commerce Website (Clothing Store)</w:t>
      </w:r>
    </w:p>
    <w:p w14:paraId="2206DEB9" w14:textId="77777777" w:rsidR="00572C7E" w:rsidRDefault="00000000">
      <w:pPr>
        <w:pStyle w:val="Heading2"/>
      </w:pPr>
      <w:r>
        <w:t>1. Project Overview</w:t>
      </w:r>
    </w:p>
    <w:p w14:paraId="7C9B1FB8" w14:textId="77777777" w:rsidR="00572C7E" w:rsidRDefault="00000000">
      <w:r>
        <w:t>You’ll build a full-stack clothing e-commerce website with login, cart, and payments. The project will include a frontend for users, a backend API, and a cloud-hosted database.</w:t>
      </w:r>
    </w:p>
    <w:p w14:paraId="661CBEBE" w14:textId="77777777" w:rsidR="00572C7E" w:rsidRDefault="00000000">
      <w:pPr>
        <w:pStyle w:val="Heading2"/>
      </w:pPr>
      <w:r>
        <w:t>2. Database Design</w:t>
      </w:r>
    </w:p>
    <w:p w14:paraId="77CE6440" w14:textId="77777777" w:rsidR="00572C7E" w:rsidRDefault="00000000">
      <w:r>
        <w:t>Core tables for the e-commerce website include:</w:t>
      </w:r>
    </w:p>
    <w:p w14:paraId="0CB29350" w14:textId="77777777" w:rsidR="00CC13C5" w:rsidRDefault="00CC13C5" w:rsidP="00CC13C5">
      <w:pPr>
        <w:pStyle w:val="ListBullet"/>
      </w:pPr>
      <w:r>
        <w:t>Users</w:t>
      </w:r>
    </w:p>
    <w:p w14:paraId="02EC799D" w14:textId="77777777" w:rsidR="00CC13C5" w:rsidRPr="00CC13C5" w:rsidRDefault="00CC13C5" w:rsidP="00CC13C5">
      <w:pPr>
        <w:pStyle w:val="ListBullet"/>
        <w:numPr>
          <w:ilvl w:val="0"/>
          <w:numId w:val="0"/>
        </w:numPr>
        <w:ind w:left="360"/>
      </w:pPr>
      <w:r w:rsidRPr="00CC13C5">
        <w:rPr>
          <w:b/>
          <w:bCs/>
        </w:rPr>
        <w:t>Relationships:</w:t>
      </w:r>
    </w:p>
    <w:p w14:paraId="45023E0C" w14:textId="77777777" w:rsidR="00CC13C5" w:rsidRPr="00CC13C5" w:rsidRDefault="00CC13C5" w:rsidP="00CC13C5">
      <w:pPr>
        <w:pStyle w:val="ListBullet"/>
        <w:numPr>
          <w:ilvl w:val="0"/>
          <w:numId w:val="10"/>
        </w:numPr>
      </w:pPr>
      <w:r w:rsidRPr="00CC13C5">
        <w:t>One user → many carts</w:t>
      </w:r>
    </w:p>
    <w:p w14:paraId="02132D2E" w14:textId="77777777" w:rsidR="00CC13C5" w:rsidRPr="00CC13C5" w:rsidRDefault="00CC13C5" w:rsidP="00CC13C5">
      <w:pPr>
        <w:pStyle w:val="ListBullet"/>
        <w:numPr>
          <w:ilvl w:val="0"/>
          <w:numId w:val="10"/>
        </w:numPr>
      </w:pPr>
      <w:r w:rsidRPr="00CC13C5">
        <w:t>One user → many orders</w:t>
      </w:r>
    </w:p>
    <w:p w14:paraId="34B8E786" w14:textId="77777777" w:rsidR="00CC13C5" w:rsidRDefault="00CC13C5" w:rsidP="00CC13C5">
      <w:pPr>
        <w:pStyle w:val="ListBullet"/>
        <w:numPr>
          <w:ilvl w:val="0"/>
          <w:numId w:val="10"/>
        </w:numPr>
      </w:pPr>
      <w:r w:rsidRPr="00CC13C5">
        <w:t xml:space="preserve">One user → many </w:t>
      </w:r>
      <w:proofErr w:type="spellStart"/>
      <w:r w:rsidRPr="00CC13C5">
        <w:t>shipping_details</w:t>
      </w:r>
      <w:proofErr w:type="spellEnd"/>
    </w:p>
    <w:p w14:paraId="054F38AD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b/>
          <w:bCs/>
        </w:rPr>
        <w:t>Script</w:t>
      </w:r>
      <w:r>
        <w:br/>
      </w:r>
      <w:r w:rsidRPr="00036A4B">
        <w:rPr>
          <w:color w:val="EE0000"/>
        </w:rPr>
        <w:t>CREATE TABLE users (</w:t>
      </w:r>
    </w:p>
    <w:p w14:paraId="4B3E06B6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id SERIAL PRIMARY KEY,</w:t>
      </w:r>
    </w:p>
    <w:p w14:paraId="259440FF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name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100) NOT NULL,</w:t>
      </w:r>
    </w:p>
    <w:p w14:paraId="438E380D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email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150) UNIQUE NOT NULL,</w:t>
      </w:r>
    </w:p>
    <w:p w14:paraId="42091427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password_hash</w:t>
      </w:r>
      <w:proofErr w:type="spellEnd"/>
      <w:r w:rsidRPr="00036A4B">
        <w:rPr>
          <w:color w:val="EE0000"/>
        </w:rPr>
        <w:t xml:space="preserve">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255) NOT NULL,</w:t>
      </w:r>
    </w:p>
    <w:p w14:paraId="7156F64E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created_at</w:t>
      </w:r>
      <w:proofErr w:type="spellEnd"/>
      <w:r w:rsidRPr="00036A4B">
        <w:rPr>
          <w:color w:val="EE0000"/>
        </w:rPr>
        <w:t xml:space="preserve"> TIMESTAMP DEFAULT CURRENT_TIMESTAMP</w:t>
      </w:r>
    </w:p>
    <w:p w14:paraId="24B2A32C" w14:textId="3033FBE2" w:rsidR="00036A4B" w:rsidRPr="00CC13C5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>);</w:t>
      </w:r>
    </w:p>
    <w:p w14:paraId="6468DD08" w14:textId="77777777" w:rsidR="00CC13C5" w:rsidRDefault="00CC13C5" w:rsidP="00CC13C5">
      <w:pPr>
        <w:pStyle w:val="ListBullet"/>
        <w:numPr>
          <w:ilvl w:val="0"/>
          <w:numId w:val="0"/>
        </w:numPr>
        <w:ind w:left="360"/>
      </w:pPr>
    </w:p>
    <w:p w14:paraId="3BB86925" w14:textId="77777777" w:rsidR="00CC13C5" w:rsidRDefault="00CC13C5" w:rsidP="00CC13C5">
      <w:pPr>
        <w:pStyle w:val="ListBullet"/>
      </w:pPr>
      <w:r>
        <w:t>P</w:t>
      </w:r>
      <w:r w:rsidRPr="00CC13C5">
        <w:t>roducts</w:t>
      </w:r>
    </w:p>
    <w:p w14:paraId="26191783" w14:textId="77777777" w:rsidR="00CC13C5" w:rsidRPr="00CC13C5" w:rsidRDefault="00CC13C5" w:rsidP="00CC13C5">
      <w:pPr>
        <w:pStyle w:val="ListBullet"/>
        <w:numPr>
          <w:ilvl w:val="0"/>
          <w:numId w:val="0"/>
        </w:numPr>
        <w:ind w:left="360"/>
      </w:pPr>
      <w:r w:rsidRPr="00CC13C5">
        <w:rPr>
          <w:b/>
          <w:bCs/>
        </w:rPr>
        <w:t>Relationships:</w:t>
      </w:r>
    </w:p>
    <w:p w14:paraId="2BA7D395" w14:textId="77777777" w:rsidR="00CC13C5" w:rsidRPr="00CC13C5" w:rsidRDefault="00CC13C5" w:rsidP="00CC13C5">
      <w:pPr>
        <w:pStyle w:val="ListBullet"/>
        <w:numPr>
          <w:ilvl w:val="0"/>
          <w:numId w:val="11"/>
        </w:numPr>
      </w:pPr>
      <w:r w:rsidRPr="00CC13C5">
        <w:t xml:space="preserve">One product → many </w:t>
      </w:r>
      <w:proofErr w:type="spellStart"/>
      <w:r w:rsidRPr="00CC13C5">
        <w:t>cart_items</w:t>
      </w:r>
      <w:proofErr w:type="spellEnd"/>
    </w:p>
    <w:p w14:paraId="606CD08C" w14:textId="77777777" w:rsidR="00CC13C5" w:rsidRDefault="00CC13C5" w:rsidP="00CC13C5">
      <w:pPr>
        <w:pStyle w:val="ListBullet"/>
        <w:numPr>
          <w:ilvl w:val="0"/>
          <w:numId w:val="11"/>
        </w:numPr>
      </w:pPr>
      <w:r w:rsidRPr="00CC13C5">
        <w:t xml:space="preserve">One product → many </w:t>
      </w:r>
      <w:proofErr w:type="spellStart"/>
      <w:r w:rsidRPr="00CC13C5">
        <w:t>order_items</w:t>
      </w:r>
      <w:proofErr w:type="spellEnd"/>
    </w:p>
    <w:p w14:paraId="235F4A7C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>
        <w:t>Script</w:t>
      </w:r>
      <w:r>
        <w:br/>
      </w:r>
      <w:r w:rsidRPr="00036A4B">
        <w:rPr>
          <w:color w:val="EE0000"/>
        </w:rPr>
        <w:t>CREATE TABLE products (</w:t>
      </w:r>
    </w:p>
    <w:p w14:paraId="19B92E0C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id SERIAL PRIMARY KEY,</w:t>
      </w:r>
    </w:p>
    <w:p w14:paraId="70284245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name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100) NOT NULL,</w:t>
      </w:r>
    </w:p>
    <w:p w14:paraId="53834EF2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</w:t>
      </w:r>
      <w:proofErr w:type="gramStart"/>
      <w:r w:rsidRPr="00036A4B">
        <w:rPr>
          <w:color w:val="EE0000"/>
        </w:rPr>
        <w:t>description</w:t>
      </w:r>
      <w:proofErr w:type="gramEnd"/>
      <w:r w:rsidRPr="00036A4B">
        <w:rPr>
          <w:color w:val="EE0000"/>
        </w:rPr>
        <w:t xml:space="preserve"> TEXT,</w:t>
      </w:r>
    </w:p>
    <w:p w14:paraId="6F7879BF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price </w:t>
      </w:r>
      <w:proofErr w:type="gramStart"/>
      <w:r w:rsidRPr="00036A4B">
        <w:rPr>
          <w:color w:val="EE0000"/>
        </w:rPr>
        <w:t>DECIMAL(</w:t>
      </w:r>
      <w:proofErr w:type="gramEnd"/>
      <w:r w:rsidRPr="00036A4B">
        <w:rPr>
          <w:color w:val="EE0000"/>
        </w:rPr>
        <w:t>10, 2) NOT NULL,</w:t>
      </w:r>
    </w:p>
    <w:p w14:paraId="7BE37A70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image_url</w:t>
      </w:r>
      <w:proofErr w:type="spellEnd"/>
      <w:r w:rsidRPr="00036A4B">
        <w:rPr>
          <w:color w:val="EE0000"/>
        </w:rPr>
        <w:t xml:space="preserve">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255),</w:t>
      </w:r>
    </w:p>
    <w:p w14:paraId="60DD03CF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    stock INT DEFAULT 0</w:t>
      </w:r>
    </w:p>
    <w:p w14:paraId="63926482" w14:textId="19E81669" w:rsidR="00036A4B" w:rsidRPr="00CC13C5" w:rsidRDefault="00036A4B" w:rsidP="00036A4B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036A4B">
        <w:rPr>
          <w:color w:val="EE0000"/>
        </w:rPr>
        <w:t>);</w:t>
      </w:r>
    </w:p>
    <w:p w14:paraId="3382635C" w14:textId="77777777" w:rsidR="00D854CB" w:rsidRDefault="00D854CB" w:rsidP="00D854CB">
      <w:pPr>
        <w:pStyle w:val="ListBullet"/>
      </w:pPr>
      <w:r>
        <w:t>C</w:t>
      </w:r>
      <w:r w:rsidRPr="00CC13C5">
        <w:t>art</w:t>
      </w:r>
    </w:p>
    <w:p w14:paraId="2C2A8CA0" w14:textId="77777777" w:rsidR="00D854CB" w:rsidRDefault="00D854CB" w:rsidP="00D854CB">
      <w:pPr>
        <w:pStyle w:val="ListBullet"/>
        <w:numPr>
          <w:ilvl w:val="0"/>
          <w:numId w:val="0"/>
        </w:numPr>
        <w:ind w:left="360"/>
      </w:pPr>
      <w:r>
        <w:rPr>
          <w:rStyle w:val="Strong"/>
        </w:rPr>
        <w:t>Relationships:</w:t>
      </w:r>
    </w:p>
    <w:p w14:paraId="7761A58C" w14:textId="77777777" w:rsidR="00D854CB" w:rsidRDefault="00D854CB" w:rsidP="00D854CB">
      <w:pPr>
        <w:pStyle w:val="ListBullet"/>
        <w:numPr>
          <w:ilvl w:val="0"/>
          <w:numId w:val="18"/>
        </w:numPr>
        <w:ind w:left="720"/>
      </w:pPr>
      <w:r>
        <w:t xml:space="preserve">One cart → many </w:t>
      </w:r>
      <w:proofErr w:type="spellStart"/>
      <w:r>
        <w:t>cart_items</w:t>
      </w:r>
      <w:proofErr w:type="spellEnd"/>
    </w:p>
    <w:p w14:paraId="7818DA60" w14:textId="77777777" w:rsidR="00D854CB" w:rsidRDefault="00D854CB" w:rsidP="00D854CB">
      <w:pPr>
        <w:pStyle w:val="ListBullet"/>
        <w:numPr>
          <w:ilvl w:val="0"/>
          <w:numId w:val="18"/>
        </w:numPr>
        <w:ind w:left="720"/>
      </w:pPr>
      <w:r>
        <w:t>Script</w:t>
      </w:r>
    </w:p>
    <w:p w14:paraId="6C7E9214" w14:textId="77777777" w:rsidR="00D854CB" w:rsidRPr="00036A4B" w:rsidRDefault="00D854CB" w:rsidP="00D854C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CREATE TABLE </w:t>
      </w:r>
      <w:proofErr w:type="gramStart"/>
      <w:r w:rsidRPr="00036A4B">
        <w:rPr>
          <w:color w:val="EE0000"/>
        </w:rPr>
        <w:t>cart</w:t>
      </w:r>
      <w:proofErr w:type="gramEnd"/>
      <w:r w:rsidRPr="00036A4B">
        <w:rPr>
          <w:color w:val="EE0000"/>
        </w:rPr>
        <w:t xml:space="preserve"> (</w:t>
      </w:r>
    </w:p>
    <w:p w14:paraId="4EB6F72F" w14:textId="77777777" w:rsidR="00D854CB" w:rsidRPr="00036A4B" w:rsidRDefault="00D854CB" w:rsidP="00D854C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>id SERIAL PRIMARY KEY,</w:t>
      </w:r>
    </w:p>
    <w:p w14:paraId="5C35B1E5" w14:textId="77777777" w:rsidR="00D854CB" w:rsidRPr="00036A4B" w:rsidRDefault="00D854CB" w:rsidP="00D854CB">
      <w:pPr>
        <w:pStyle w:val="ListBullet"/>
        <w:numPr>
          <w:ilvl w:val="0"/>
          <w:numId w:val="0"/>
        </w:numPr>
        <w:ind w:left="360"/>
        <w:rPr>
          <w:color w:val="EE0000"/>
        </w:rPr>
      </w:pPr>
      <w:proofErr w:type="spellStart"/>
      <w:r w:rsidRPr="00036A4B">
        <w:rPr>
          <w:color w:val="EE0000"/>
        </w:rPr>
        <w:lastRenderedPageBreak/>
        <w:t>user_id</w:t>
      </w:r>
      <w:proofErr w:type="spellEnd"/>
      <w:r w:rsidRPr="00036A4B">
        <w:rPr>
          <w:color w:val="EE0000"/>
        </w:rPr>
        <w:t xml:space="preserve"> INT NOT NULL,</w:t>
      </w:r>
    </w:p>
    <w:p w14:paraId="12F686A5" w14:textId="77777777" w:rsidR="00D854CB" w:rsidRPr="00036A4B" w:rsidRDefault="00D854CB" w:rsidP="00D854C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 xml:space="preserve">status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50) DEFAULT 'ACTIVE',</w:t>
      </w:r>
    </w:p>
    <w:p w14:paraId="1698235D" w14:textId="77777777" w:rsidR="00D854CB" w:rsidRPr="00036A4B" w:rsidRDefault="00D854CB" w:rsidP="00D854CB">
      <w:pPr>
        <w:pStyle w:val="ListBullet"/>
        <w:numPr>
          <w:ilvl w:val="0"/>
          <w:numId w:val="0"/>
        </w:numPr>
        <w:ind w:left="360"/>
        <w:rPr>
          <w:color w:val="EE0000"/>
        </w:rPr>
      </w:pPr>
      <w:proofErr w:type="spellStart"/>
      <w:r w:rsidRPr="00036A4B">
        <w:rPr>
          <w:color w:val="EE0000"/>
        </w:rPr>
        <w:t>created_at</w:t>
      </w:r>
      <w:proofErr w:type="spellEnd"/>
      <w:r w:rsidRPr="00036A4B">
        <w:rPr>
          <w:color w:val="EE0000"/>
        </w:rPr>
        <w:t xml:space="preserve"> TIMESTAMP DEFAULT CURRENT_TIMESTAMP,</w:t>
      </w:r>
    </w:p>
    <w:p w14:paraId="65915BD5" w14:textId="77777777" w:rsidR="00D854CB" w:rsidRPr="00036A4B" w:rsidRDefault="00D854CB" w:rsidP="00D854C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>FOREIGN KEY (</w:t>
      </w:r>
      <w:proofErr w:type="spellStart"/>
      <w:r w:rsidRPr="00036A4B">
        <w:rPr>
          <w:color w:val="EE0000"/>
        </w:rPr>
        <w:t>user_id</w:t>
      </w:r>
      <w:proofErr w:type="spellEnd"/>
      <w:r w:rsidRPr="00036A4B">
        <w:rPr>
          <w:color w:val="EE0000"/>
        </w:rPr>
        <w:t>) REFERENCES users(id) ON DELETE CASCADE</w:t>
      </w:r>
    </w:p>
    <w:p w14:paraId="147CEB4C" w14:textId="77777777" w:rsidR="00D854CB" w:rsidRPr="00036A4B" w:rsidRDefault="00D854CB" w:rsidP="00D854CB">
      <w:pPr>
        <w:pStyle w:val="ListBullet"/>
        <w:numPr>
          <w:ilvl w:val="0"/>
          <w:numId w:val="0"/>
        </w:numPr>
        <w:ind w:left="360"/>
        <w:rPr>
          <w:color w:val="EE0000"/>
        </w:rPr>
      </w:pPr>
      <w:r w:rsidRPr="00036A4B">
        <w:rPr>
          <w:color w:val="EE0000"/>
        </w:rPr>
        <w:t>);</w:t>
      </w:r>
    </w:p>
    <w:p w14:paraId="18F62E24" w14:textId="77777777" w:rsidR="00CC13C5" w:rsidRDefault="00CC13C5" w:rsidP="00CC13C5">
      <w:pPr>
        <w:pStyle w:val="ListBullet"/>
        <w:numPr>
          <w:ilvl w:val="0"/>
          <w:numId w:val="0"/>
        </w:numPr>
        <w:ind w:left="360"/>
      </w:pPr>
    </w:p>
    <w:p w14:paraId="330715E1" w14:textId="77777777" w:rsidR="00CC13C5" w:rsidRDefault="00CC13C5" w:rsidP="00CC13C5">
      <w:pPr>
        <w:pStyle w:val="ListBullet"/>
      </w:pPr>
      <w:proofErr w:type="spellStart"/>
      <w:r>
        <w:t>C</w:t>
      </w:r>
      <w:r w:rsidRPr="00CC13C5">
        <w:t>art_items</w:t>
      </w:r>
      <w:proofErr w:type="spellEnd"/>
    </w:p>
    <w:p w14:paraId="75E1A118" w14:textId="4FB6CDEE" w:rsidR="00CC13C5" w:rsidRDefault="00CC13C5" w:rsidP="00CC13C5">
      <w:pPr>
        <w:pStyle w:val="ListBullet"/>
        <w:numPr>
          <w:ilvl w:val="0"/>
          <w:numId w:val="0"/>
        </w:numPr>
        <w:ind w:left="360"/>
      </w:pPr>
      <w:r>
        <w:rPr>
          <w:rStyle w:val="Strong"/>
        </w:rPr>
        <w:t>Relationships:</w:t>
      </w:r>
    </w:p>
    <w:p w14:paraId="6BEE0343" w14:textId="77777777" w:rsidR="00CC13C5" w:rsidRDefault="00CC13C5" w:rsidP="00CC13C5">
      <w:pPr>
        <w:pStyle w:val="ListBullet"/>
        <w:numPr>
          <w:ilvl w:val="0"/>
          <w:numId w:val="20"/>
        </w:numPr>
      </w:pPr>
      <w:r>
        <w:t>Belongs to one cart</w:t>
      </w:r>
    </w:p>
    <w:p w14:paraId="250010C3" w14:textId="10CB5DE2" w:rsidR="00CC13C5" w:rsidRDefault="00CC13C5" w:rsidP="00CC13C5">
      <w:pPr>
        <w:pStyle w:val="ListBullet"/>
        <w:numPr>
          <w:ilvl w:val="0"/>
          <w:numId w:val="20"/>
        </w:numPr>
      </w:pPr>
      <w:proofErr w:type="gramStart"/>
      <w:r>
        <w:t>References</w:t>
      </w:r>
      <w:proofErr w:type="gramEnd"/>
      <w:r>
        <w:t xml:space="preserve"> one produc</w:t>
      </w:r>
      <w:r w:rsidR="00036A4B">
        <w:t>t</w:t>
      </w:r>
    </w:p>
    <w:p w14:paraId="1E2A4BEF" w14:textId="39CBB4A2" w:rsidR="00036A4B" w:rsidRDefault="00036A4B" w:rsidP="00036A4B">
      <w:pPr>
        <w:pStyle w:val="ListBullet"/>
        <w:numPr>
          <w:ilvl w:val="0"/>
          <w:numId w:val="0"/>
        </w:numPr>
        <w:ind w:left="720"/>
      </w:pPr>
      <w:r>
        <w:t>Script</w:t>
      </w:r>
    </w:p>
    <w:p w14:paraId="0E48F64B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CREATE TABLE </w:t>
      </w:r>
      <w:proofErr w:type="spellStart"/>
      <w:r w:rsidRPr="00036A4B">
        <w:rPr>
          <w:color w:val="EE0000"/>
        </w:rPr>
        <w:t>cart_items</w:t>
      </w:r>
      <w:proofErr w:type="spellEnd"/>
      <w:r w:rsidRPr="00036A4B">
        <w:rPr>
          <w:color w:val="EE0000"/>
        </w:rPr>
        <w:t xml:space="preserve"> (</w:t>
      </w:r>
    </w:p>
    <w:p w14:paraId="201D59E3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id SERIAL PRIMARY KEY,</w:t>
      </w:r>
    </w:p>
    <w:p w14:paraId="210E2D9D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cart_id</w:t>
      </w:r>
      <w:proofErr w:type="spellEnd"/>
      <w:r w:rsidRPr="00036A4B">
        <w:rPr>
          <w:color w:val="EE0000"/>
        </w:rPr>
        <w:t xml:space="preserve"> INT NOT NULL,</w:t>
      </w:r>
    </w:p>
    <w:p w14:paraId="37F892D6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product_id</w:t>
      </w:r>
      <w:proofErr w:type="spellEnd"/>
      <w:r w:rsidRPr="00036A4B">
        <w:rPr>
          <w:color w:val="EE0000"/>
        </w:rPr>
        <w:t xml:space="preserve"> INT NOT NULL,</w:t>
      </w:r>
    </w:p>
    <w:p w14:paraId="5625FB6D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quantity INT DEFAULT 1,</w:t>
      </w:r>
    </w:p>
    <w:p w14:paraId="0A2B5CB8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added_at</w:t>
      </w:r>
      <w:proofErr w:type="spellEnd"/>
      <w:r w:rsidRPr="00036A4B">
        <w:rPr>
          <w:color w:val="EE0000"/>
        </w:rPr>
        <w:t xml:space="preserve"> TIMESTAMP DEFAULT CURRENT_TIMESTAMP,</w:t>
      </w:r>
    </w:p>
    <w:p w14:paraId="3C90A356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FOREIGN KEY (</w:t>
      </w:r>
      <w:proofErr w:type="spellStart"/>
      <w:r w:rsidRPr="00036A4B">
        <w:rPr>
          <w:color w:val="EE0000"/>
        </w:rPr>
        <w:t>cart_id</w:t>
      </w:r>
      <w:proofErr w:type="spellEnd"/>
      <w:r w:rsidRPr="00036A4B">
        <w:rPr>
          <w:color w:val="EE0000"/>
        </w:rPr>
        <w:t xml:space="preserve">) REFERENCES </w:t>
      </w:r>
      <w:proofErr w:type="gramStart"/>
      <w:r w:rsidRPr="00036A4B">
        <w:rPr>
          <w:color w:val="EE0000"/>
        </w:rPr>
        <w:t>cart</w:t>
      </w:r>
      <w:proofErr w:type="gramEnd"/>
      <w:r w:rsidRPr="00036A4B">
        <w:rPr>
          <w:color w:val="EE0000"/>
        </w:rPr>
        <w:t>(id) ON DELETE CASCADE,</w:t>
      </w:r>
    </w:p>
    <w:p w14:paraId="13D6DF54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FOREIGN KEY (</w:t>
      </w:r>
      <w:proofErr w:type="spellStart"/>
      <w:r w:rsidRPr="00036A4B">
        <w:rPr>
          <w:color w:val="EE0000"/>
        </w:rPr>
        <w:t>product_id</w:t>
      </w:r>
      <w:proofErr w:type="spellEnd"/>
      <w:r w:rsidRPr="00036A4B">
        <w:rPr>
          <w:color w:val="EE0000"/>
        </w:rPr>
        <w:t>) REFERENCES products(id) ON DELETE CASCADE</w:t>
      </w:r>
    </w:p>
    <w:p w14:paraId="74CE2B52" w14:textId="35425F20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>);</w:t>
      </w:r>
    </w:p>
    <w:p w14:paraId="0CD7CC9A" w14:textId="77777777" w:rsidR="00CC13C5" w:rsidRDefault="00CC13C5" w:rsidP="00CC13C5">
      <w:pPr>
        <w:pStyle w:val="ListBullet"/>
        <w:numPr>
          <w:ilvl w:val="0"/>
          <w:numId w:val="0"/>
        </w:numPr>
        <w:ind w:left="360" w:hanging="360"/>
      </w:pPr>
    </w:p>
    <w:p w14:paraId="1FBFD1CE" w14:textId="77777777" w:rsidR="00CC13C5" w:rsidRDefault="00CC13C5" w:rsidP="00CC13C5">
      <w:pPr>
        <w:pStyle w:val="ListBullet"/>
      </w:pPr>
      <w:r>
        <w:t>O</w:t>
      </w:r>
      <w:r w:rsidRPr="00CC13C5">
        <w:t>rders</w:t>
      </w:r>
    </w:p>
    <w:p w14:paraId="00CD43BA" w14:textId="77777777" w:rsidR="00CC13C5" w:rsidRPr="00CC13C5" w:rsidRDefault="00CC13C5" w:rsidP="00CC13C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CC13C5">
        <w:rPr>
          <w:b/>
          <w:bCs/>
        </w:rPr>
        <w:t>Relationships:</w:t>
      </w:r>
    </w:p>
    <w:p w14:paraId="5DABF8BB" w14:textId="77777777" w:rsidR="00CC13C5" w:rsidRPr="00CC13C5" w:rsidRDefault="00CC13C5" w:rsidP="00CC13C5">
      <w:pPr>
        <w:pStyle w:val="ListBullet"/>
        <w:numPr>
          <w:ilvl w:val="0"/>
          <w:numId w:val="21"/>
        </w:numPr>
      </w:pPr>
      <w:r w:rsidRPr="00CC13C5">
        <w:t xml:space="preserve">One order → many </w:t>
      </w:r>
      <w:proofErr w:type="spellStart"/>
      <w:r w:rsidRPr="00CC13C5">
        <w:t>order_items</w:t>
      </w:r>
      <w:proofErr w:type="spellEnd"/>
    </w:p>
    <w:p w14:paraId="297206B0" w14:textId="77777777" w:rsidR="00CC13C5" w:rsidRDefault="00CC13C5" w:rsidP="00CC13C5">
      <w:pPr>
        <w:pStyle w:val="ListBullet"/>
        <w:numPr>
          <w:ilvl w:val="0"/>
          <w:numId w:val="21"/>
        </w:numPr>
      </w:pPr>
      <w:r w:rsidRPr="00CC13C5">
        <w:t xml:space="preserve">One order → one </w:t>
      </w:r>
      <w:proofErr w:type="spellStart"/>
      <w:r w:rsidRPr="00CC13C5">
        <w:t>shipping_details</w:t>
      </w:r>
      <w:proofErr w:type="spellEnd"/>
    </w:p>
    <w:p w14:paraId="4C4511E5" w14:textId="2D1211BD" w:rsidR="00036A4B" w:rsidRDefault="00036A4B" w:rsidP="00036A4B">
      <w:pPr>
        <w:pStyle w:val="ListBullet"/>
        <w:numPr>
          <w:ilvl w:val="0"/>
          <w:numId w:val="0"/>
        </w:numPr>
        <w:ind w:left="720"/>
      </w:pPr>
      <w:r>
        <w:t>Script</w:t>
      </w:r>
    </w:p>
    <w:p w14:paraId="0F34B7B3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>CREATE TABLE orders (</w:t>
      </w:r>
    </w:p>
    <w:p w14:paraId="74780C71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id SERIAL PRIMARY KEY,</w:t>
      </w:r>
    </w:p>
    <w:p w14:paraId="3C8230A7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user_id</w:t>
      </w:r>
      <w:proofErr w:type="spellEnd"/>
      <w:r w:rsidRPr="00036A4B">
        <w:rPr>
          <w:color w:val="EE0000"/>
        </w:rPr>
        <w:t xml:space="preserve"> INT NOT NULL,</w:t>
      </w:r>
    </w:p>
    <w:p w14:paraId="69915C32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total_price</w:t>
      </w:r>
      <w:proofErr w:type="spellEnd"/>
      <w:r w:rsidRPr="00036A4B">
        <w:rPr>
          <w:color w:val="EE0000"/>
        </w:rPr>
        <w:t xml:space="preserve"> </w:t>
      </w:r>
      <w:proofErr w:type="gramStart"/>
      <w:r w:rsidRPr="00036A4B">
        <w:rPr>
          <w:color w:val="EE0000"/>
        </w:rPr>
        <w:t>DECIMAL(</w:t>
      </w:r>
      <w:proofErr w:type="gramEnd"/>
      <w:r w:rsidRPr="00036A4B">
        <w:rPr>
          <w:color w:val="EE0000"/>
        </w:rPr>
        <w:t>10, 2) NOT NULL,</w:t>
      </w:r>
    </w:p>
    <w:p w14:paraId="088AC8BA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payment_status</w:t>
      </w:r>
      <w:proofErr w:type="spellEnd"/>
      <w:r w:rsidRPr="00036A4B">
        <w:rPr>
          <w:color w:val="EE0000"/>
        </w:rPr>
        <w:t xml:space="preserve">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50) DEFAULT 'PENDING',</w:t>
      </w:r>
    </w:p>
    <w:p w14:paraId="4F4343E3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created_at</w:t>
      </w:r>
      <w:proofErr w:type="spellEnd"/>
      <w:r w:rsidRPr="00036A4B">
        <w:rPr>
          <w:color w:val="EE0000"/>
        </w:rPr>
        <w:t xml:space="preserve"> TIMESTAMP DEFAULT CURRENT_TIMESTAMP,</w:t>
      </w:r>
    </w:p>
    <w:p w14:paraId="62903DC5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FOREIGN KEY (</w:t>
      </w:r>
      <w:proofErr w:type="spellStart"/>
      <w:r w:rsidRPr="00036A4B">
        <w:rPr>
          <w:color w:val="EE0000"/>
        </w:rPr>
        <w:t>user_id</w:t>
      </w:r>
      <w:proofErr w:type="spellEnd"/>
      <w:r w:rsidRPr="00036A4B">
        <w:rPr>
          <w:color w:val="EE0000"/>
        </w:rPr>
        <w:t>) REFERENCES users(id) ON DELETE CASCADE</w:t>
      </w:r>
    </w:p>
    <w:p w14:paraId="7D6ABFE7" w14:textId="529E9465" w:rsidR="00036A4B" w:rsidRPr="00CC13C5" w:rsidRDefault="00036A4B" w:rsidP="00036A4B">
      <w:pPr>
        <w:pStyle w:val="ListBullet"/>
        <w:numPr>
          <w:ilvl w:val="0"/>
          <w:numId w:val="0"/>
        </w:numPr>
        <w:ind w:left="1440"/>
        <w:rPr>
          <w:color w:val="EE0000"/>
        </w:rPr>
      </w:pPr>
      <w:r w:rsidRPr="00036A4B">
        <w:rPr>
          <w:color w:val="EE0000"/>
        </w:rPr>
        <w:t>);</w:t>
      </w:r>
    </w:p>
    <w:p w14:paraId="7988FDAF" w14:textId="77777777" w:rsidR="00CC13C5" w:rsidRDefault="00CC13C5" w:rsidP="00CC13C5">
      <w:pPr>
        <w:pStyle w:val="ListBullet"/>
        <w:numPr>
          <w:ilvl w:val="0"/>
          <w:numId w:val="0"/>
        </w:numPr>
        <w:ind w:left="360"/>
      </w:pPr>
    </w:p>
    <w:p w14:paraId="0E64DEF2" w14:textId="77777777" w:rsidR="00036A4B" w:rsidRDefault="00CC13C5" w:rsidP="00036A4B">
      <w:pPr>
        <w:pStyle w:val="ListBullet"/>
      </w:pPr>
      <w:proofErr w:type="spellStart"/>
      <w:r>
        <w:t>O</w:t>
      </w:r>
      <w:r w:rsidRPr="00CC13C5">
        <w:t>rder_item</w:t>
      </w:r>
      <w:r w:rsidR="00036A4B">
        <w:t>s</w:t>
      </w:r>
      <w:proofErr w:type="spellEnd"/>
    </w:p>
    <w:p w14:paraId="053F39BE" w14:textId="265462F4" w:rsidR="00036A4B" w:rsidRDefault="00036A4B" w:rsidP="00036A4B">
      <w:pPr>
        <w:pStyle w:val="ListBullet"/>
        <w:numPr>
          <w:ilvl w:val="0"/>
          <w:numId w:val="0"/>
        </w:numPr>
        <w:ind w:left="360"/>
      </w:pPr>
      <w:r>
        <w:rPr>
          <w:rStyle w:val="Strong"/>
        </w:rPr>
        <w:t>Relationships:</w:t>
      </w:r>
    </w:p>
    <w:p w14:paraId="6596E76B" w14:textId="77777777" w:rsidR="00036A4B" w:rsidRDefault="00036A4B" w:rsidP="00036A4B">
      <w:pPr>
        <w:pStyle w:val="ListBullet"/>
        <w:tabs>
          <w:tab w:val="clear" w:pos="360"/>
          <w:tab w:val="num" w:pos="720"/>
        </w:tabs>
        <w:ind w:left="720"/>
      </w:pPr>
      <w:r>
        <w:t>Belongs to one order</w:t>
      </w:r>
    </w:p>
    <w:p w14:paraId="6938D2F4" w14:textId="77777777" w:rsidR="00036A4B" w:rsidRDefault="00036A4B" w:rsidP="00036A4B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References</w:t>
      </w:r>
      <w:proofErr w:type="gramEnd"/>
      <w:r>
        <w:t xml:space="preserve"> one product</w:t>
      </w:r>
    </w:p>
    <w:p w14:paraId="603BDCCE" w14:textId="64D35930" w:rsidR="00036A4B" w:rsidRDefault="00036A4B" w:rsidP="00036A4B">
      <w:pPr>
        <w:pStyle w:val="ListBullet"/>
        <w:numPr>
          <w:ilvl w:val="0"/>
          <w:numId w:val="0"/>
        </w:numPr>
        <w:ind w:left="720"/>
      </w:pPr>
      <w:r>
        <w:t>Script</w:t>
      </w:r>
    </w:p>
    <w:p w14:paraId="3021FACF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CREATE TABLE </w:t>
      </w:r>
      <w:proofErr w:type="spellStart"/>
      <w:r w:rsidRPr="00036A4B">
        <w:rPr>
          <w:color w:val="EE0000"/>
        </w:rPr>
        <w:t>order_items</w:t>
      </w:r>
      <w:proofErr w:type="spellEnd"/>
      <w:r w:rsidRPr="00036A4B">
        <w:rPr>
          <w:color w:val="EE0000"/>
        </w:rPr>
        <w:t xml:space="preserve"> (</w:t>
      </w:r>
    </w:p>
    <w:p w14:paraId="229F9B76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id SERIAL PRIMARY KEY,</w:t>
      </w:r>
    </w:p>
    <w:p w14:paraId="601BC38D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order_id</w:t>
      </w:r>
      <w:proofErr w:type="spellEnd"/>
      <w:r w:rsidRPr="00036A4B">
        <w:rPr>
          <w:color w:val="EE0000"/>
        </w:rPr>
        <w:t xml:space="preserve"> INT NOT NULL,</w:t>
      </w:r>
    </w:p>
    <w:p w14:paraId="2429CF37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lastRenderedPageBreak/>
        <w:t xml:space="preserve">    </w:t>
      </w:r>
      <w:proofErr w:type="spellStart"/>
      <w:r w:rsidRPr="00036A4B">
        <w:rPr>
          <w:color w:val="EE0000"/>
        </w:rPr>
        <w:t>product_id</w:t>
      </w:r>
      <w:proofErr w:type="spellEnd"/>
      <w:r w:rsidRPr="00036A4B">
        <w:rPr>
          <w:color w:val="EE0000"/>
        </w:rPr>
        <w:t xml:space="preserve"> INT NOT NULL,</w:t>
      </w:r>
    </w:p>
    <w:p w14:paraId="72FF4665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quantity INT DEFAULT 1,</w:t>
      </w:r>
    </w:p>
    <w:p w14:paraId="463C9397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price </w:t>
      </w:r>
      <w:proofErr w:type="gramStart"/>
      <w:r w:rsidRPr="00036A4B">
        <w:rPr>
          <w:color w:val="EE0000"/>
        </w:rPr>
        <w:t>DECIMAL(</w:t>
      </w:r>
      <w:proofErr w:type="gramEnd"/>
      <w:r w:rsidRPr="00036A4B">
        <w:rPr>
          <w:color w:val="EE0000"/>
        </w:rPr>
        <w:t>10, 2) NOT NULL,</w:t>
      </w:r>
    </w:p>
    <w:p w14:paraId="1CF6EE49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FOREIGN KEY (</w:t>
      </w:r>
      <w:proofErr w:type="spellStart"/>
      <w:r w:rsidRPr="00036A4B">
        <w:rPr>
          <w:color w:val="EE0000"/>
        </w:rPr>
        <w:t>order_id</w:t>
      </w:r>
      <w:proofErr w:type="spellEnd"/>
      <w:r w:rsidRPr="00036A4B">
        <w:rPr>
          <w:color w:val="EE0000"/>
        </w:rPr>
        <w:t>) REFERENCES orders(id) ON DELETE CASCADE,</w:t>
      </w:r>
    </w:p>
    <w:p w14:paraId="4820259C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FOREIGN KEY (</w:t>
      </w:r>
      <w:proofErr w:type="spellStart"/>
      <w:r w:rsidRPr="00036A4B">
        <w:rPr>
          <w:color w:val="EE0000"/>
        </w:rPr>
        <w:t>product_id</w:t>
      </w:r>
      <w:proofErr w:type="spellEnd"/>
      <w:r w:rsidRPr="00036A4B">
        <w:rPr>
          <w:color w:val="EE0000"/>
        </w:rPr>
        <w:t>) REFERENCES products(id) ON DELETE CASCADE</w:t>
      </w:r>
    </w:p>
    <w:p w14:paraId="053CCEBE" w14:textId="144FA944" w:rsidR="00036A4B" w:rsidRPr="00036A4B" w:rsidRDefault="00036A4B" w:rsidP="00036A4B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036A4B">
        <w:rPr>
          <w:color w:val="EE0000"/>
        </w:rPr>
        <w:t>);</w:t>
      </w:r>
    </w:p>
    <w:p w14:paraId="01DE5D44" w14:textId="77777777" w:rsidR="00036A4B" w:rsidRDefault="00036A4B" w:rsidP="00036A4B">
      <w:pPr>
        <w:pStyle w:val="ListBullet"/>
        <w:numPr>
          <w:ilvl w:val="0"/>
          <w:numId w:val="0"/>
        </w:numPr>
        <w:ind w:left="360" w:hanging="360"/>
      </w:pPr>
    </w:p>
    <w:p w14:paraId="47AD98DE" w14:textId="77777777" w:rsidR="00CC13C5" w:rsidRDefault="00CC13C5" w:rsidP="00CC13C5">
      <w:pPr>
        <w:pStyle w:val="ListBullet"/>
      </w:pPr>
      <w:proofErr w:type="spellStart"/>
      <w:r>
        <w:t>S</w:t>
      </w:r>
      <w:r w:rsidRPr="00CC13C5">
        <w:t>hipping_details</w:t>
      </w:r>
      <w:proofErr w:type="spellEnd"/>
    </w:p>
    <w:p w14:paraId="789B4B37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360"/>
      </w:pPr>
      <w:r w:rsidRPr="00036A4B">
        <w:rPr>
          <w:b/>
          <w:bCs/>
        </w:rPr>
        <w:t>Relationships:</w:t>
      </w:r>
    </w:p>
    <w:p w14:paraId="78A179F5" w14:textId="77777777" w:rsidR="00036A4B" w:rsidRPr="00036A4B" w:rsidRDefault="00036A4B" w:rsidP="00036A4B">
      <w:pPr>
        <w:pStyle w:val="ListBullet"/>
        <w:numPr>
          <w:ilvl w:val="0"/>
          <w:numId w:val="23"/>
        </w:numPr>
      </w:pPr>
      <w:r w:rsidRPr="00036A4B">
        <w:t>Belongs to one user</w:t>
      </w:r>
    </w:p>
    <w:p w14:paraId="65D0AB4E" w14:textId="77777777" w:rsidR="00036A4B" w:rsidRDefault="00036A4B" w:rsidP="00036A4B">
      <w:pPr>
        <w:pStyle w:val="ListBullet"/>
        <w:numPr>
          <w:ilvl w:val="0"/>
          <w:numId w:val="23"/>
        </w:numPr>
      </w:pPr>
      <w:r w:rsidRPr="00036A4B">
        <w:t>Belongs to one order</w:t>
      </w:r>
    </w:p>
    <w:p w14:paraId="3B693752" w14:textId="0355FB52" w:rsidR="00036A4B" w:rsidRDefault="00036A4B" w:rsidP="00036A4B">
      <w:pPr>
        <w:pStyle w:val="ListBullet"/>
        <w:numPr>
          <w:ilvl w:val="0"/>
          <w:numId w:val="23"/>
        </w:numPr>
      </w:pPr>
      <w:r>
        <w:t>Script</w:t>
      </w:r>
    </w:p>
    <w:p w14:paraId="1F38B853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CREATE TABLE </w:t>
      </w:r>
      <w:proofErr w:type="spellStart"/>
      <w:r w:rsidRPr="00036A4B">
        <w:rPr>
          <w:color w:val="EE0000"/>
        </w:rPr>
        <w:t>shipping_details</w:t>
      </w:r>
      <w:proofErr w:type="spellEnd"/>
      <w:r w:rsidRPr="00036A4B">
        <w:rPr>
          <w:color w:val="EE0000"/>
        </w:rPr>
        <w:t xml:space="preserve"> (</w:t>
      </w:r>
    </w:p>
    <w:p w14:paraId="5E03FFBF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id SERIAL PRIMARY KEY,</w:t>
      </w:r>
    </w:p>
    <w:p w14:paraId="5A773A0C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order_id</w:t>
      </w:r>
      <w:proofErr w:type="spellEnd"/>
      <w:r w:rsidRPr="00036A4B">
        <w:rPr>
          <w:color w:val="EE0000"/>
        </w:rPr>
        <w:t xml:space="preserve"> INT NOT NULL,</w:t>
      </w:r>
    </w:p>
    <w:p w14:paraId="2AFABB46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user_id</w:t>
      </w:r>
      <w:proofErr w:type="spellEnd"/>
      <w:r w:rsidRPr="00036A4B">
        <w:rPr>
          <w:color w:val="EE0000"/>
        </w:rPr>
        <w:t xml:space="preserve"> INT NOT NULL,</w:t>
      </w:r>
    </w:p>
    <w:p w14:paraId="6FEF28E5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name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100) NOT NULL,</w:t>
      </w:r>
    </w:p>
    <w:p w14:paraId="4500C96F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address </w:t>
      </w:r>
      <w:proofErr w:type="gramStart"/>
      <w:r w:rsidRPr="00036A4B">
        <w:rPr>
          <w:color w:val="EE0000"/>
        </w:rPr>
        <w:t>TEXT NOT</w:t>
      </w:r>
      <w:proofErr w:type="gramEnd"/>
      <w:r w:rsidRPr="00036A4B">
        <w:rPr>
          <w:color w:val="EE0000"/>
        </w:rPr>
        <w:t xml:space="preserve"> NULL,</w:t>
      </w:r>
    </w:p>
    <w:p w14:paraId="4A3C850F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city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100) NOT NULL,</w:t>
      </w:r>
    </w:p>
    <w:p w14:paraId="0EC97335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province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100),</w:t>
      </w:r>
    </w:p>
    <w:p w14:paraId="61557B2A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postal_code</w:t>
      </w:r>
      <w:proofErr w:type="spellEnd"/>
      <w:r w:rsidRPr="00036A4B">
        <w:rPr>
          <w:color w:val="EE0000"/>
        </w:rPr>
        <w:t xml:space="preserve">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20),</w:t>
      </w:r>
    </w:p>
    <w:p w14:paraId="2762DBF7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phone_number</w:t>
      </w:r>
      <w:proofErr w:type="spellEnd"/>
      <w:r w:rsidRPr="00036A4B">
        <w:rPr>
          <w:color w:val="EE0000"/>
        </w:rPr>
        <w:t xml:space="preserve">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20),</w:t>
      </w:r>
    </w:p>
    <w:p w14:paraId="169D672D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</w:t>
      </w:r>
      <w:proofErr w:type="spellStart"/>
      <w:r w:rsidRPr="00036A4B">
        <w:rPr>
          <w:color w:val="EE0000"/>
        </w:rPr>
        <w:t>delivery_status</w:t>
      </w:r>
      <w:proofErr w:type="spellEnd"/>
      <w:r w:rsidRPr="00036A4B">
        <w:rPr>
          <w:color w:val="EE0000"/>
        </w:rPr>
        <w:t xml:space="preserve"> </w:t>
      </w:r>
      <w:proofErr w:type="gramStart"/>
      <w:r w:rsidRPr="00036A4B">
        <w:rPr>
          <w:color w:val="EE0000"/>
        </w:rPr>
        <w:t>VARCHAR(</w:t>
      </w:r>
      <w:proofErr w:type="gramEnd"/>
      <w:r w:rsidRPr="00036A4B">
        <w:rPr>
          <w:color w:val="EE0000"/>
        </w:rPr>
        <w:t>50) DEFAULT 'Pending',</w:t>
      </w:r>
    </w:p>
    <w:p w14:paraId="2F8BF806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FOREIGN KEY (</w:t>
      </w:r>
      <w:proofErr w:type="spellStart"/>
      <w:r w:rsidRPr="00036A4B">
        <w:rPr>
          <w:color w:val="EE0000"/>
        </w:rPr>
        <w:t>order_id</w:t>
      </w:r>
      <w:proofErr w:type="spellEnd"/>
      <w:r w:rsidRPr="00036A4B">
        <w:rPr>
          <w:color w:val="EE0000"/>
        </w:rPr>
        <w:t>) REFERENCES orders(id) ON DELETE CASCADE,</w:t>
      </w:r>
    </w:p>
    <w:p w14:paraId="27B6CD61" w14:textId="77777777" w:rsidR="00036A4B" w:rsidRPr="00036A4B" w:rsidRDefault="00036A4B" w:rsidP="00036A4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036A4B">
        <w:rPr>
          <w:color w:val="EE0000"/>
        </w:rPr>
        <w:t xml:space="preserve">    FOREIGN KEY (</w:t>
      </w:r>
      <w:proofErr w:type="spellStart"/>
      <w:r w:rsidRPr="00036A4B">
        <w:rPr>
          <w:color w:val="EE0000"/>
        </w:rPr>
        <w:t>user_id</w:t>
      </w:r>
      <w:proofErr w:type="spellEnd"/>
      <w:r w:rsidRPr="00036A4B">
        <w:rPr>
          <w:color w:val="EE0000"/>
        </w:rPr>
        <w:t>) REFERENCES users(id) ON DELETE CASCADE</w:t>
      </w:r>
    </w:p>
    <w:p w14:paraId="0689FE61" w14:textId="2AF1DBDB" w:rsidR="00036A4B" w:rsidRPr="00036A4B" w:rsidRDefault="00036A4B" w:rsidP="00036A4B">
      <w:pPr>
        <w:pStyle w:val="ListBullet"/>
        <w:numPr>
          <w:ilvl w:val="0"/>
          <w:numId w:val="0"/>
        </w:numPr>
        <w:ind w:left="1440"/>
        <w:rPr>
          <w:color w:val="EE0000"/>
        </w:rPr>
      </w:pPr>
      <w:r w:rsidRPr="00036A4B">
        <w:rPr>
          <w:color w:val="EE0000"/>
        </w:rPr>
        <w:t>);</w:t>
      </w:r>
    </w:p>
    <w:p w14:paraId="266BA53A" w14:textId="771FEA50" w:rsidR="00036A4B" w:rsidRDefault="00D854CB" w:rsidP="00036A4B">
      <w:pPr>
        <w:pStyle w:val="ListBullet"/>
        <w:numPr>
          <w:ilvl w:val="0"/>
          <w:numId w:val="0"/>
        </w:numPr>
      </w:pPr>
      <w:r>
        <w:t>Extra tables</w:t>
      </w:r>
    </w:p>
    <w:p w14:paraId="3FE77ED5" w14:textId="77777777" w:rsidR="00D854CB" w:rsidRDefault="00D854CB" w:rsidP="00D854CB">
      <w:pPr>
        <w:pStyle w:val="ListBullet"/>
        <w:numPr>
          <w:ilvl w:val="0"/>
          <w:numId w:val="29"/>
        </w:numPr>
      </w:pPr>
      <w:r>
        <w:t>Categories</w:t>
      </w:r>
    </w:p>
    <w:p w14:paraId="5281B3CD" w14:textId="11352C0C" w:rsidR="00D854CB" w:rsidRDefault="00D854CB" w:rsidP="00D854CB">
      <w:pPr>
        <w:pStyle w:val="ListBullet"/>
        <w:numPr>
          <w:ilvl w:val="0"/>
          <w:numId w:val="0"/>
        </w:numPr>
        <w:ind w:left="720"/>
      </w:pPr>
      <w:r>
        <w:t>Script</w:t>
      </w:r>
    </w:p>
    <w:p w14:paraId="5EC1ED6E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>CREATE TABLE categories (</w:t>
      </w:r>
    </w:p>
    <w:p w14:paraId="50BE84E7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id SERIAL PRIMARY KEY,</w:t>
      </w:r>
    </w:p>
    <w:p w14:paraId="37FD79FF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name </w:t>
      </w:r>
      <w:proofErr w:type="gramStart"/>
      <w:r w:rsidRPr="00D854CB">
        <w:rPr>
          <w:color w:val="EE0000"/>
        </w:rPr>
        <w:t>VARCHAR(</w:t>
      </w:r>
      <w:proofErr w:type="gramEnd"/>
      <w:r w:rsidRPr="00D854CB">
        <w:rPr>
          <w:color w:val="EE0000"/>
        </w:rPr>
        <w:t>100) UNIQUE NOT NULL,</w:t>
      </w:r>
    </w:p>
    <w:p w14:paraId="123DEA94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description TEXT</w:t>
      </w:r>
    </w:p>
    <w:p w14:paraId="3C1A2135" w14:textId="10CF56A8" w:rsidR="00D854CB" w:rsidRDefault="00D854CB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>);</w:t>
      </w:r>
    </w:p>
    <w:p w14:paraId="2879F9E9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>ALTER TABLE products</w:t>
      </w:r>
    </w:p>
    <w:p w14:paraId="6A751B83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ADD COLUMN </w:t>
      </w:r>
      <w:proofErr w:type="spellStart"/>
      <w:r w:rsidRPr="00D854CB">
        <w:rPr>
          <w:color w:val="EE0000"/>
        </w:rPr>
        <w:t>category_id</w:t>
      </w:r>
      <w:proofErr w:type="spellEnd"/>
      <w:r w:rsidRPr="00D854CB">
        <w:rPr>
          <w:color w:val="EE0000"/>
        </w:rPr>
        <w:t xml:space="preserve"> INT,</w:t>
      </w:r>
    </w:p>
    <w:p w14:paraId="4490A6A4" w14:textId="29AD4F73" w:rsid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>ADD FOREIGN KEY (</w:t>
      </w:r>
      <w:proofErr w:type="spellStart"/>
      <w:r w:rsidRPr="00D854CB">
        <w:rPr>
          <w:color w:val="EE0000"/>
        </w:rPr>
        <w:t>category_id</w:t>
      </w:r>
      <w:proofErr w:type="spellEnd"/>
      <w:r w:rsidRPr="00D854CB">
        <w:rPr>
          <w:color w:val="EE0000"/>
        </w:rPr>
        <w:t xml:space="preserve">) REFERENCES categories(id) ON DELETE SET </w:t>
      </w:r>
      <w:proofErr w:type="gramStart"/>
      <w:r w:rsidRPr="00D854CB">
        <w:rPr>
          <w:color w:val="EE0000"/>
        </w:rPr>
        <w:t>NULL;</w:t>
      </w:r>
      <w:proofErr w:type="gramEnd"/>
    </w:p>
    <w:p w14:paraId="36AC5186" w14:textId="77777777" w:rsid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</w:p>
    <w:p w14:paraId="6E05292B" w14:textId="2DE344C6" w:rsidR="00D854CB" w:rsidRPr="00D854CB" w:rsidRDefault="00D854CB" w:rsidP="00D854CB">
      <w:pPr>
        <w:pStyle w:val="ListBullet"/>
        <w:numPr>
          <w:ilvl w:val="0"/>
          <w:numId w:val="29"/>
        </w:numPr>
      </w:pPr>
      <w:r w:rsidRPr="00D854CB">
        <w:t>Payments</w:t>
      </w:r>
    </w:p>
    <w:p w14:paraId="56BFA393" w14:textId="7C7F3DB1" w:rsidR="00D854CB" w:rsidRPr="00D854CB" w:rsidRDefault="00D854CB" w:rsidP="00D854CB">
      <w:pPr>
        <w:pStyle w:val="ListBullet"/>
        <w:numPr>
          <w:ilvl w:val="0"/>
          <w:numId w:val="0"/>
        </w:numPr>
        <w:ind w:left="720"/>
      </w:pPr>
      <w:r w:rsidRPr="00D854CB">
        <w:t>Script</w:t>
      </w:r>
    </w:p>
    <w:p w14:paraId="04A82518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>CREATE TABLE payments (</w:t>
      </w:r>
    </w:p>
    <w:p w14:paraId="41A3C057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id SERIAL PRIMARY KEY,</w:t>
      </w:r>
    </w:p>
    <w:p w14:paraId="4216B368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lastRenderedPageBreak/>
        <w:t xml:space="preserve">    </w:t>
      </w:r>
      <w:proofErr w:type="spellStart"/>
      <w:r w:rsidRPr="00D854CB">
        <w:rPr>
          <w:color w:val="EE0000"/>
        </w:rPr>
        <w:t>order_id</w:t>
      </w:r>
      <w:proofErr w:type="spellEnd"/>
      <w:r w:rsidRPr="00D854CB">
        <w:rPr>
          <w:color w:val="EE0000"/>
        </w:rPr>
        <w:t xml:space="preserve"> INT NOT NULL,</w:t>
      </w:r>
    </w:p>
    <w:p w14:paraId="7BED6289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amount </w:t>
      </w:r>
      <w:proofErr w:type="gramStart"/>
      <w:r w:rsidRPr="00D854CB">
        <w:rPr>
          <w:color w:val="EE0000"/>
        </w:rPr>
        <w:t>DECIMAL(</w:t>
      </w:r>
      <w:proofErr w:type="gramEnd"/>
      <w:r w:rsidRPr="00D854CB">
        <w:rPr>
          <w:color w:val="EE0000"/>
        </w:rPr>
        <w:t>10,2) NOT NULL,</w:t>
      </w:r>
    </w:p>
    <w:p w14:paraId="5CEA2617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method </w:t>
      </w:r>
      <w:proofErr w:type="gramStart"/>
      <w:r w:rsidRPr="00D854CB">
        <w:rPr>
          <w:color w:val="EE0000"/>
        </w:rPr>
        <w:t>VARCHAR(</w:t>
      </w:r>
      <w:proofErr w:type="gramEnd"/>
      <w:r w:rsidRPr="00D854CB">
        <w:rPr>
          <w:color w:val="EE0000"/>
        </w:rPr>
        <w:t>50),</w:t>
      </w:r>
    </w:p>
    <w:p w14:paraId="1DC4382B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</w:t>
      </w:r>
      <w:proofErr w:type="spellStart"/>
      <w:r w:rsidRPr="00D854CB">
        <w:rPr>
          <w:color w:val="EE0000"/>
        </w:rPr>
        <w:t>transaction_id</w:t>
      </w:r>
      <w:proofErr w:type="spellEnd"/>
      <w:r w:rsidRPr="00D854CB">
        <w:rPr>
          <w:color w:val="EE0000"/>
        </w:rPr>
        <w:t xml:space="preserve"> </w:t>
      </w:r>
      <w:proofErr w:type="gramStart"/>
      <w:r w:rsidRPr="00D854CB">
        <w:rPr>
          <w:color w:val="EE0000"/>
        </w:rPr>
        <w:t>VARCHAR(</w:t>
      </w:r>
      <w:proofErr w:type="gramEnd"/>
      <w:r w:rsidRPr="00D854CB">
        <w:rPr>
          <w:color w:val="EE0000"/>
        </w:rPr>
        <w:t>255),</w:t>
      </w:r>
    </w:p>
    <w:p w14:paraId="0BAB8E1C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</w:t>
      </w:r>
      <w:proofErr w:type="spellStart"/>
      <w:r w:rsidRPr="00D854CB">
        <w:rPr>
          <w:color w:val="EE0000"/>
        </w:rPr>
        <w:t>payment_status</w:t>
      </w:r>
      <w:proofErr w:type="spellEnd"/>
      <w:r w:rsidRPr="00D854CB">
        <w:rPr>
          <w:color w:val="EE0000"/>
        </w:rPr>
        <w:t xml:space="preserve"> </w:t>
      </w:r>
      <w:proofErr w:type="gramStart"/>
      <w:r w:rsidRPr="00D854CB">
        <w:rPr>
          <w:color w:val="EE0000"/>
        </w:rPr>
        <w:t>VARCHAR(</w:t>
      </w:r>
      <w:proofErr w:type="gramEnd"/>
      <w:r w:rsidRPr="00D854CB">
        <w:rPr>
          <w:color w:val="EE0000"/>
        </w:rPr>
        <w:t>50) DEFAULT 'PENDING',</w:t>
      </w:r>
    </w:p>
    <w:p w14:paraId="4F777C65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</w:t>
      </w:r>
      <w:proofErr w:type="spellStart"/>
      <w:r w:rsidRPr="00D854CB">
        <w:rPr>
          <w:color w:val="EE0000"/>
        </w:rPr>
        <w:t>created_at</w:t>
      </w:r>
      <w:proofErr w:type="spellEnd"/>
      <w:r w:rsidRPr="00D854CB">
        <w:rPr>
          <w:color w:val="EE0000"/>
        </w:rPr>
        <w:t xml:space="preserve"> TIMESTAMP DEFAULT CURRENT_TIMESTAMP,</w:t>
      </w:r>
    </w:p>
    <w:p w14:paraId="35EC1FAF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FOREIGN KEY (</w:t>
      </w:r>
      <w:proofErr w:type="spellStart"/>
      <w:r w:rsidRPr="00D854CB">
        <w:rPr>
          <w:color w:val="EE0000"/>
        </w:rPr>
        <w:t>order_id</w:t>
      </w:r>
      <w:proofErr w:type="spellEnd"/>
      <w:r w:rsidRPr="00D854CB">
        <w:rPr>
          <w:color w:val="EE0000"/>
        </w:rPr>
        <w:t>) REFERENCES orders(id) ON DELETE CASCADE</w:t>
      </w:r>
    </w:p>
    <w:p w14:paraId="09B734F5" w14:textId="3E88531E" w:rsid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>);</w:t>
      </w:r>
    </w:p>
    <w:p w14:paraId="25B64F12" w14:textId="77777777" w:rsidR="00953AE8" w:rsidRDefault="00953AE8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</w:p>
    <w:p w14:paraId="5F92614D" w14:textId="401588B8" w:rsidR="00D854CB" w:rsidRPr="00D854CB" w:rsidRDefault="00D854CB" w:rsidP="00D854CB">
      <w:pPr>
        <w:pStyle w:val="ListBullet"/>
        <w:numPr>
          <w:ilvl w:val="0"/>
          <w:numId w:val="29"/>
        </w:numPr>
      </w:pPr>
      <w:proofErr w:type="spellStart"/>
      <w:r w:rsidRPr="00D854CB">
        <w:t>Product_images</w:t>
      </w:r>
      <w:proofErr w:type="spellEnd"/>
    </w:p>
    <w:p w14:paraId="6921611E" w14:textId="7B1DF145" w:rsidR="00D854CB" w:rsidRPr="00D854CB" w:rsidRDefault="00D854CB" w:rsidP="00D854CB">
      <w:pPr>
        <w:pStyle w:val="ListBullet"/>
        <w:numPr>
          <w:ilvl w:val="0"/>
          <w:numId w:val="0"/>
        </w:numPr>
        <w:ind w:left="720"/>
      </w:pPr>
      <w:r w:rsidRPr="00D854CB">
        <w:t>Script</w:t>
      </w:r>
    </w:p>
    <w:p w14:paraId="0A854D1A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CREATE TABLE </w:t>
      </w:r>
      <w:proofErr w:type="spellStart"/>
      <w:r w:rsidRPr="00D854CB">
        <w:rPr>
          <w:color w:val="EE0000"/>
        </w:rPr>
        <w:t>product_images</w:t>
      </w:r>
      <w:proofErr w:type="spellEnd"/>
      <w:r w:rsidRPr="00D854CB">
        <w:rPr>
          <w:color w:val="EE0000"/>
        </w:rPr>
        <w:t xml:space="preserve"> (</w:t>
      </w:r>
    </w:p>
    <w:p w14:paraId="36EB83B0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id SERIAL PRIMARY KEY,</w:t>
      </w:r>
    </w:p>
    <w:p w14:paraId="0427B4FB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</w:t>
      </w:r>
      <w:proofErr w:type="spellStart"/>
      <w:r w:rsidRPr="00D854CB">
        <w:rPr>
          <w:color w:val="EE0000"/>
        </w:rPr>
        <w:t>product_id</w:t>
      </w:r>
      <w:proofErr w:type="spellEnd"/>
      <w:r w:rsidRPr="00D854CB">
        <w:rPr>
          <w:color w:val="EE0000"/>
        </w:rPr>
        <w:t xml:space="preserve"> INT NOT NULL,</w:t>
      </w:r>
    </w:p>
    <w:p w14:paraId="0256C3F3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</w:t>
      </w:r>
      <w:proofErr w:type="spellStart"/>
      <w:r w:rsidRPr="00D854CB">
        <w:rPr>
          <w:color w:val="EE0000"/>
        </w:rPr>
        <w:t>image_url</w:t>
      </w:r>
      <w:proofErr w:type="spellEnd"/>
      <w:r w:rsidRPr="00D854CB">
        <w:rPr>
          <w:color w:val="EE0000"/>
        </w:rPr>
        <w:t xml:space="preserve"> </w:t>
      </w:r>
      <w:proofErr w:type="gramStart"/>
      <w:r w:rsidRPr="00D854CB">
        <w:rPr>
          <w:color w:val="EE0000"/>
        </w:rPr>
        <w:t>VARCHAR(</w:t>
      </w:r>
      <w:proofErr w:type="gramEnd"/>
      <w:r w:rsidRPr="00D854CB">
        <w:rPr>
          <w:color w:val="EE0000"/>
        </w:rPr>
        <w:t>255) NOT NULL,</w:t>
      </w:r>
    </w:p>
    <w:p w14:paraId="55A7EEAF" w14:textId="77777777" w:rsidR="00D854CB" w:rsidRP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 xml:space="preserve">    FOREIGN KEY (</w:t>
      </w:r>
      <w:proofErr w:type="spellStart"/>
      <w:r w:rsidRPr="00D854CB">
        <w:rPr>
          <w:color w:val="EE0000"/>
        </w:rPr>
        <w:t>product_id</w:t>
      </w:r>
      <w:proofErr w:type="spellEnd"/>
      <w:r w:rsidRPr="00D854CB">
        <w:rPr>
          <w:color w:val="EE0000"/>
        </w:rPr>
        <w:t>) REFERENCES products(id) ON DELETE CASCADE</w:t>
      </w:r>
    </w:p>
    <w:p w14:paraId="29057A0A" w14:textId="267C8C44" w:rsidR="00D854CB" w:rsidRDefault="00D854CB" w:rsidP="00D854CB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D854CB">
        <w:rPr>
          <w:color w:val="EE0000"/>
        </w:rPr>
        <w:t>);</w:t>
      </w:r>
    </w:p>
    <w:p w14:paraId="32336574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360" w:hanging="360"/>
      </w:pPr>
    </w:p>
    <w:p w14:paraId="5EA7FB78" w14:textId="7BBB0471" w:rsidR="00953AE8" w:rsidRPr="00953AE8" w:rsidRDefault="00953AE8" w:rsidP="00953AE8">
      <w:pPr>
        <w:pStyle w:val="ListBullet"/>
        <w:numPr>
          <w:ilvl w:val="0"/>
          <w:numId w:val="29"/>
        </w:numPr>
      </w:pPr>
      <w:r w:rsidRPr="00953AE8">
        <w:t>Reviews</w:t>
      </w:r>
    </w:p>
    <w:p w14:paraId="16EA8C70" w14:textId="5AA71C6C" w:rsidR="00953AE8" w:rsidRPr="00953AE8" w:rsidRDefault="00953AE8" w:rsidP="00953AE8">
      <w:pPr>
        <w:pStyle w:val="ListBullet"/>
        <w:numPr>
          <w:ilvl w:val="0"/>
          <w:numId w:val="29"/>
        </w:numPr>
      </w:pPr>
      <w:r w:rsidRPr="00953AE8">
        <w:t>Script</w:t>
      </w:r>
    </w:p>
    <w:p w14:paraId="31CCEDE5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>CREATE TABLE reviews (</w:t>
      </w:r>
    </w:p>
    <w:p w14:paraId="1DCF3CEA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 xml:space="preserve">    id SERIAL PRIMARY KEY,</w:t>
      </w:r>
    </w:p>
    <w:p w14:paraId="3260A4DD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 xml:space="preserve">    </w:t>
      </w:r>
      <w:proofErr w:type="spellStart"/>
      <w:r w:rsidRPr="00953AE8">
        <w:rPr>
          <w:color w:val="EE0000"/>
        </w:rPr>
        <w:t>user_id</w:t>
      </w:r>
      <w:proofErr w:type="spellEnd"/>
      <w:r w:rsidRPr="00953AE8">
        <w:rPr>
          <w:color w:val="EE0000"/>
        </w:rPr>
        <w:t xml:space="preserve"> INT NOT NULL,</w:t>
      </w:r>
    </w:p>
    <w:p w14:paraId="40A1938B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 xml:space="preserve">    </w:t>
      </w:r>
      <w:proofErr w:type="spellStart"/>
      <w:r w:rsidRPr="00953AE8">
        <w:rPr>
          <w:color w:val="EE0000"/>
        </w:rPr>
        <w:t>product_id</w:t>
      </w:r>
      <w:proofErr w:type="spellEnd"/>
      <w:r w:rsidRPr="00953AE8">
        <w:rPr>
          <w:color w:val="EE0000"/>
        </w:rPr>
        <w:t xml:space="preserve"> INT NOT NULL,</w:t>
      </w:r>
    </w:p>
    <w:p w14:paraId="11A60C7F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 xml:space="preserve">    rating INT CHECK (rating BETWEEN 1 AND 5),</w:t>
      </w:r>
    </w:p>
    <w:p w14:paraId="2A3A252D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 xml:space="preserve">    comment TEXT,</w:t>
      </w:r>
    </w:p>
    <w:p w14:paraId="13B0FC4D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 xml:space="preserve">    </w:t>
      </w:r>
      <w:proofErr w:type="spellStart"/>
      <w:r w:rsidRPr="00953AE8">
        <w:rPr>
          <w:color w:val="EE0000"/>
        </w:rPr>
        <w:t>created_at</w:t>
      </w:r>
      <w:proofErr w:type="spellEnd"/>
      <w:r w:rsidRPr="00953AE8">
        <w:rPr>
          <w:color w:val="EE0000"/>
        </w:rPr>
        <w:t xml:space="preserve"> TIMESTAMP DEFAULT CURRENT_TIMESTAMP,</w:t>
      </w:r>
    </w:p>
    <w:p w14:paraId="07CBDE5B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 xml:space="preserve">    FOREIGN KEY (</w:t>
      </w:r>
      <w:proofErr w:type="spellStart"/>
      <w:r w:rsidRPr="00953AE8">
        <w:rPr>
          <w:color w:val="EE0000"/>
        </w:rPr>
        <w:t>user_id</w:t>
      </w:r>
      <w:proofErr w:type="spellEnd"/>
      <w:r w:rsidRPr="00953AE8">
        <w:rPr>
          <w:color w:val="EE0000"/>
        </w:rPr>
        <w:t>) REFERENCES users(id),</w:t>
      </w:r>
    </w:p>
    <w:p w14:paraId="331E0E5E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 xml:space="preserve">    FOREIGN KEY (</w:t>
      </w:r>
      <w:proofErr w:type="spellStart"/>
      <w:r w:rsidRPr="00953AE8">
        <w:rPr>
          <w:color w:val="EE0000"/>
        </w:rPr>
        <w:t>product_id</w:t>
      </w:r>
      <w:proofErr w:type="spellEnd"/>
      <w:r w:rsidRPr="00953AE8">
        <w:rPr>
          <w:color w:val="EE0000"/>
        </w:rPr>
        <w:t>) REFERENCES products(id)</w:t>
      </w:r>
    </w:p>
    <w:p w14:paraId="0C92D049" w14:textId="231A06AA" w:rsid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  <w:r w:rsidRPr="00953AE8">
        <w:rPr>
          <w:color w:val="EE0000"/>
        </w:rPr>
        <w:t>);</w:t>
      </w:r>
    </w:p>
    <w:p w14:paraId="0F580CF7" w14:textId="77777777" w:rsidR="00953AE8" w:rsidRDefault="00953AE8" w:rsidP="00953AE8">
      <w:pPr>
        <w:pStyle w:val="ListBullet"/>
        <w:numPr>
          <w:ilvl w:val="0"/>
          <w:numId w:val="0"/>
        </w:numPr>
        <w:ind w:left="720"/>
        <w:rPr>
          <w:color w:val="EE0000"/>
        </w:rPr>
      </w:pPr>
    </w:p>
    <w:p w14:paraId="60932FAC" w14:textId="1BB46D80" w:rsidR="00953AE8" w:rsidRDefault="00953AE8" w:rsidP="00953AE8">
      <w:pPr>
        <w:pStyle w:val="ListBullet"/>
        <w:tabs>
          <w:tab w:val="num" w:pos="2257"/>
        </w:tabs>
        <w:ind w:left="1080"/>
      </w:pPr>
      <w:proofErr w:type="spellStart"/>
      <w:r>
        <w:t>Inventory_log</w:t>
      </w:r>
      <w:proofErr w:type="spellEnd"/>
    </w:p>
    <w:p w14:paraId="7CA27435" w14:textId="63940889" w:rsidR="00953AE8" w:rsidRDefault="00953AE8" w:rsidP="00953AE8">
      <w:pPr>
        <w:pStyle w:val="ListBullet"/>
        <w:numPr>
          <w:ilvl w:val="0"/>
          <w:numId w:val="0"/>
        </w:numPr>
        <w:ind w:left="1080"/>
      </w:pPr>
      <w:r>
        <w:t>Script</w:t>
      </w:r>
    </w:p>
    <w:p w14:paraId="740A0E8B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953AE8">
        <w:rPr>
          <w:color w:val="EE0000"/>
        </w:rPr>
        <w:t xml:space="preserve">CREATE TABLE </w:t>
      </w:r>
      <w:proofErr w:type="spellStart"/>
      <w:r w:rsidRPr="00953AE8">
        <w:rPr>
          <w:color w:val="EE0000"/>
        </w:rPr>
        <w:t>inventory_log</w:t>
      </w:r>
      <w:proofErr w:type="spellEnd"/>
      <w:r w:rsidRPr="00953AE8">
        <w:rPr>
          <w:color w:val="EE0000"/>
        </w:rPr>
        <w:t xml:space="preserve"> (</w:t>
      </w:r>
    </w:p>
    <w:p w14:paraId="40DCD6EB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953AE8">
        <w:rPr>
          <w:color w:val="EE0000"/>
        </w:rPr>
        <w:t xml:space="preserve">    id SERIAL PRIMARY KEY,</w:t>
      </w:r>
    </w:p>
    <w:p w14:paraId="732DC8EA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953AE8">
        <w:rPr>
          <w:color w:val="EE0000"/>
        </w:rPr>
        <w:t xml:space="preserve">    </w:t>
      </w:r>
      <w:proofErr w:type="spellStart"/>
      <w:r w:rsidRPr="00953AE8">
        <w:rPr>
          <w:color w:val="EE0000"/>
        </w:rPr>
        <w:t>product_id</w:t>
      </w:r>
      <w:proofErr w:type="spellEnd"/>
      <w:r w:rsidRPr="00953AE8">
        <w:rPr>
          <w:color w:val="EE0000"/>
        </w:rPr>
        <w:t xml:space="preserve"> INT NOT NULL,</w:t>
      </w:r>
    </w:p>
    <w:p w14:paraId="3E81A727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953AE8">
        <w:rPr>
          <w:color w:val="EE0000"/>
        </w:rPr>
        <w:t xml:space="preserve">    </w:t>
      </w:r>
      <w:proofErr w:type="spellStart"/>
      <w:r w:rsidRPr="00953AE8">
        <w:rPr>
          <w:color w:val="EE0000"/>
        </w:rPr>
        <w:t>change_type</w:t>
      </w:r>
      <w:proofErr w:type="spellEnd"/>
      <w:r w:rsidRPr="00953AE8">
        <w:rPr>
          <w:color w:val="EE0000"/>
        </w:rPr>
        <w:t xml:space="preserve"> </w:t>
      </w:r>
      <w:proofErr w:type="gramStart"/>
      <w:r w:rsidRPr="00953AE8">
        <w:rPr>
          <w:color w:val="EE0000"/>
        </w:rPr>
        <w:t>VARCHAR(</w:t>
      </w:r>
      <w:proofErr w:type="gramEnd"/>
      <w:r w:rsidRPr="00953AE8">
        <w:rPr>
          <w:color w:val="EE0000"/>
        </w:rPr>
        <w:t>50), -- e.g. 'SALE', 'RESTOCK'</w:t>
      </w:r>
    </w:p>
    <w:p w14:paraId="0EF65D9C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953AE8">
        <w:rPr>
          <w:color w:val="EE0000"/>
        </w:rPr>
        <w:t xml:space="preserve">    </w:t>
      </w:r>
      <w:proofErr w:type="spellStart"/>
      <w:r w:rsidRPr="00953AE8">
        <w:rPr>
          <w:color w:val="EE0000"/>
        </w:rPr>
        <w:t>quantity_changed</w:t>
      </w:r>
      <w:proofErr w:type="spellEnd"/>
      <w:r w:rsidRPr="00953AE8">
        <w:rPr>
          <w:color w:val="EE0000"/>
        </w:rPr>
        <w:t xml:space="preserve"> INT,</w:t>
      </w:r>
    </w:p>
    <w:p w14:paraId="1C71E65E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953AE8">
        <w:rPr>
          <w:color w:val="EE0000"/>
        </w:rPr>
        <w:t xml:space="preserve">    </w:t>
      </w:r>
      <w:proofErr w:type="spellStart"/>
      <w:r w:rsidRPr="00953AE8">
        <w:rPr>
          <w:color w:val="EE0000"/>
        </w:rPr>
        <w:t>created_at</w:t>
      </w:r>
      <w:proofErr w:type="spellEnd"/>
      <w:r w:rsidRPr="00953AE8">
        <w:rPr>
          <w:color w:val="EE0000"/>
        </w:rPr>
        <w:t xml:space="preserve"> TIMESTAMP DEFAULT CURRENT_TIMESTAMP,</w:t>
      </w:r>
    </w:p>
    <w:p w14:paraId="589F5C91" w14:textId="77777777" w:rsidR="00953AE8" w:rsidRPr="00953AE8" w:rsidRDefault="00953AE8" w:rsidP="00953AE8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953AE8">
        <w:rPr>
          <w:color w:val="EE0000"/>
        </w:rPr>
        <w:t xml:space="preserve">    FOREIGN KEY (</w:t>
      </w:r>
      <w:proofErr w:type="spellStart"/>
      <w:r w:rsidRPr="00953AE8">
        <w:rPr>
          <w:color w:val="EE0000"/>
        </w:rPr>
        <w:t>product_id</w:t>
      </w:r>
      <w:proofErr w:type="spellEnd"/>
      <w:r w:rsidRPr="00953AE8">
        <w:rPr>
          <w:color w:val="EE0000"/>
        </w:rPr>
        <w:t>) REFERENCES products(id)</w:t>
      </w:r>
    </w:p>
    <w:p w14:paraId="5E509A60" w14:textId="74AF1E42" w:rsidR="00953AE8" w:rsidRDefault="00953AE8" w:rsidP="00953AE8">
      <w:pPr>
        <w:pStyle w:val="ListBullet"/>
        <w:numPr>
          <w:ilvl w:val="0"/>
          <w:numId w:val="0"/>
        </w:numPr>
        <w:ind w:left="1080"/>
        <w:rPr>
          <w:color w:val="EE0000"/>
        </w:rPr>
      </w:pPr>
      <w:r w:rsidRPr="00953AE8">
        <w:rPr>
          <w:color w:val="EE0000"/>
        </w:rPr>
        <w:t>);</w:t>
      </w:r>
    </w:p>
    <w:p w14:paraId="66BFCA59" w14:textId="77777777" w:rsidR="00953AE8" w:rsidRDefault="00953AE8" w:rsidP="00953AE8">
      <w:pPr>
        <w:pStyle w:val="ListBullet"/>
        <w:numPr>
          <w:ilvl w:val="0"/>
          <w:numId w:val="0"/>
        </w:numPr>
        <w:ind w:left="1080"/>
        <w:rPr>
          <w:color w:val="EE0000"/>
        </w:rPr>
      </w:pPr>
    </w:p>
    <w:p w14:paraId="55008A88" w14:textId="77777777" w:rsidR="00953AE8" w:rsidRPr="00953AE8" w:rsidRDefault="00953AE8" w:rsidP="00953AE8">
      <w:pPr>
        <w:pStyle w:val="ListBullet"/>
        <w:numPr>
          <w:ilvl w:val="0"/>
          <w:numId w:val="0"/>
        </w:numPr>
        <w:rPr>
          <w:color w:val="EE0000"/>
        </w:rPr>
      </w:pPr>
    </w:p>
    <w:p w14:paraId="6F94EBE9" w14:textId="77777777" w:rsidR="00572C7E" w:rsidRDefault="00000000">
      <w:pPr>
        <w:pStyle w:val="Heading2"/>
      </w:pPr>
      <w:r>
        <w:lastRenderedPageBreak/>
        <w:t>3. Tech Stack (Free Tools)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08"/>
      </w:tblGrid>
      <w:tr w:rsidR="00572C7E" w14:paraId="4ABAD5F5" w14:textId="77777777" w:rsidTr="0095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3F2B468D" w14:textId="77777777" w:rsidR="00572C7E" w:rsidRDefault="00000000">
            <w:r>
              <w:t>Part</w:t>
            </w:r>
          </w:p>
        </w:tc>
        <w:tc>
          <w:tcPr>
            <w:tcW w:w="2880" w:type="dxa"/>
          </w:tcPr>
          <w:p w14:paraId="7A3E6144" w14:textId="77777777" w:rsidR="00572C7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  <w:tc>
          <w:tcPr>
            <w:tcW w:w="2808" w:type="dxa"/>
          </w:tcPr>
          <w:p w14:paraId="462669EF" w14:textId="77777777" w:rsidR="00572C7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Free Hosting Option</w:t>
            </w:r>
          </w:p>
        </w:tc>
      </w:tr>
      <w:tr w:rsidR="00572C7E" w14:paraId="336EC95B" w14:textId="77777777" w:rsidTr="0095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CAEF390" w14:textId="77777777" w:rsidR="00572C7E" w:rsidRDefault="00000000">
            <w:r>
              <w:t>Frontend</w:t>
            </w:r>
          </w:p>
        </w:tc>
        <w:tc>
          <w:tcPr>
            <w:tcW w:w="2880" w:type="dxa"/>
          </w:tcPr>
          <w:p w14:paraId="5EC2DA2A" w14:textId="303C9F88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</w:t>
            </w:r>
          </w:p>
        </w:tc>
        <w:tc>
          <w:tcPr>
            <w:tcW w:w="2808" w:type="dxa"/>
          </w:tcPr>
          <w:p w14:paraId="74386B06" w14:textId="3BA824A0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Verce</w:t>
            </w:r>
            <w:r w:rsidR="00953AE8">
              <w:t>l</w:t>
            </w:r>
            <w:proofErr w:type="spellEnd"/>
          </w:p>
        </w:tc>
      </w:tr>
      <w:tr w:rsidR="00572C7E" w14:paraId="1BBA7844" w14:textId="77777777" w:rsidTr="0095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2F6B6B" w14:textId="77777777" w:rsidR="00572C7E" w:rsidRDefault="00000000">
            <w:r>
              <w:t>Backend</w:t>
            </w:r>
          </w:p>
        </w:tc>
        <w:tc>
          <w:tcPr>
            <w:tcW w:w="2880" w:type="dxa"/>
          </w:tcPr>
          <w:p w14:paraId="0238CD07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 (Express.js)</w:t>
            </w:r>
          </w:p>
        </w:tc>
        <w:tc>
          <w:tcPr>
            <w:tcW w:w="2808" w:type="dxa"/>
          </w:tcPr>
          <w:p w14:paraId="581E4142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Render, Railway, or Cyclic</w:t>
            </w:r>
          </w:p>
        </w:tc>
      </w:tr>
      <w:tr w:rsidR="00572C7E" w14:paraId="3A115898" w14:textId="77777777" w:rsidTr="0095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A499C6" w14:textId="77777777" w:rsidR="00572C7E" w:rsidRDefault="00000000">
            <w:r>
              <w:t>Database</w:t>
            </w:r>
          </w:p>
        </w:tc>
        <w:tc>
          <w:tcPr>
            <w:tcW w:w="2880" w:type="dxa"/>
          </w:tcPr>
          <w:p w14:paraId="54AC2F4C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PostgreSQL</w:t>
            </w:r>
          </w:p>
        </w:tc>
        <w:tc>
          <w:tcPr>
            <w:tcW w:w="2808" w:type="dxa"/>
          </w:tcPr>
          <w:p w14:paraId="6C9F65CD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Neon, Supabase, or Railway</w:t>
            </w:r>
          </w:p>
        </w:tc>
      </w:tr>
      <w:tr w:rsidR="00572C7E" w14:paraId="6A3CB001" w14:textId="77777777" w:rsidTr="0095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808115" w14:textId="77777777" w:rsidR="00572C7E" w:rsidRDefault="00000000">
            <w:r>
              <w:t>Auth</w:t>
            </w:r>
          </w:p>
        </w:tc>
        <w:tc>
          <w:tcPr>
            <w:tcW w:w="2880" w:type="dxa"/>
          </w:tcPr>
          <w:p w14:paraId="4AE4CF81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JWT or Firebase Auth</w:t>
            </w:r>
          </w:p>
        </w:tc>
        <w:tc>
          <w:tcPr>
            <w:tcW w:w="2808" w:type="dxa"/>
          </w:tcPr>
          <w:p w14:paraId="46F96FA4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</w:t>
            </w:r>
          </w:p>
        </w:tc>
      </w:tr>
      <w:tr w:rsidR="00572C7E" w14:paraId="6CA0353E" w14:textId="77777777" w:rsidTr="0095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3916DE" w14:textId="77777777" w:rsidR="00572C7E" w:rsidRDefault="00000000">
            <w:r>
              <w:t>Payments</w:t>
            </w:r>
          </w:p>
        </w:tc>
        <w:tc>
          <w:tcPr>
            <w:tcW w:w="2880" w:type="dxa"/>
          </w:tcPr>
          <w:p w14:paraId="6A2F09D4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Stripe</w:t>
            </w:r>
          </w:p>
        </w:tc>
        <w:tc>
          <w:tcPr>
            <w:tcW w:w="2808" w:type="dxa"/>
          </w:tcPr>
          <w:p w14:paraId="2998F949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developer account</w:t>
            </w:r>
          </w:p>
        </w:tc>
      </w:tr>
      <w:tr w:rsidR="00572C7E" w14:paraId="719AE3E1" w14:textId="77777777" w:rsidTr="0095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276F8D" w14:textId="77777777" w:rsidR="00572C7E" w:rsidRDefault="00000000">
            <w:r>
              <w:t>File Hosting</w:t>
            </w:r>
          </w:p>
        </w:tc>
        <w:tc>
          <w:tcPr>
            <w:tcW w:w="2880" w:type="dxa"/>
          </w:tcPr>
          <w:p w14:paraId="58EF60F1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Cloudinary</w:t>
            </w:r>
          </w:p>
        </w:tc>
        <w:tc>
          <w:tcPr>
            <w:tcW w:w="2808" w:type="dxa"/>
          </w:tcPr>
          <w:p w14:paraId="7266ECE4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plan for image storage</w:t>
            </w:r>
          </w:p>
        </w:tc>
      </w:tr>
    </w:tbl>
    <w:p w14:paraId="5E253515" w14:textId="77777777" w:rsidR="00572C7E" w:rsidRDefault="00000000">
      <w:pPr>
        <w:pStyle w:val="Heading2"/>
      </w:pPr>
      <w:r>
        <w:t>4. Setup Flow</w:t>
      </w:r>
    </w:p>
    <w:p w14:paraId="54725AB1" w14:textId="77777777" w:rsidR="00572C7E" w:rsidRDefault="00000000">
      <w:r>
        <w:t>Step 1. Database</w:t>
      </w:r>
    </w:p>
    <w:p w14:paraId="420E2000" w14:textId="77777777" w:rsidR="00572C7E" w:rsidRDefault="00000000">
      <w:r>
        <w:t>Create a PostgreSQL database using Neon.tech or Supabase and get the connection string.</w:t>
      </w:r>
    </w:p>
    <w:p w14:paraId="32EE88D3" w14:textId="77777777" w:rsidR="00572C7E" w:rsidRDefault="00000000">
      <w:r>
        <w:t>Step 2. Backend (Node + Express)</w:t>
      </w:r>
    </w:p>
    <w:p w14:paraId="0403E4EB" w14:textId="4CFCDEB5" w:rsidR="00572C7E" w:rsidRDefault="00000000">
      <w:r>
        <w:t xml:space="preserve">Use </w:t>
      </w:r>
      <w:proofErr w:type="spellStart"/>
      <w:r>
        <w:t>Sequelize</w:t>
      </w:r>
      <w:proofErr w:type="spellEnd"/>
      <w:r>
        <w:t xml:space="preserve"> to connect to the PostgreSQL database and build API routes for users, products, </w:t>
      </w:r>
      <w:proofErr w:type="gramStart"/>
      <w:r>
        <w:t>cart</w:t>
      </w:r>
      <w:proofErr w:type="gramEnd"/>
      <w:r>
        <w:t>, and orders.</w:t>
      </w:r>
    </w:p>
    <w:p w14:paraId="2471ABD1" w14:textId="77777777" w:rsidR="00572C7E" w:rsidRDefault="00000000">
      <w:r>
        <w:t>Step 3. Frontend (React)</w:t>
      </w:r>
    </w:p>
    <w:p w14:paraId="37D93D5A" w14:textId="6D8E36E0" w:rsidR="00572C7E" w:rsidRDefault="00000000">
      <w:r>
        <w:t xml:space="preserve">Create </w:t>
      </w:r>
      <w:proofErr w:type="gramStart"/>
      <w:r>
        <w:t>pages</w:t>
      </w:r>
      <w:r w:rsidR="00236FC4">
        <w:t>[</w:t>
      </w:r>
      <w:proofErr w:type="gramEnd"/>
      <w:r w:rsidR="00236FC4">
        <w:t>and deploy</w:t>
      </w:r>
      <w:r>
        <w:t xml:space="preserve"> the site to </w:t>
      </w:r>
      <w:proofErr w:type="spellStart"/>
      <w:r>
        <w:t>Vercel</w:t>
      </w:r>
      <w:proofErr w:type="spellEnd"/>
      <w:r w:rsidR="00953AE8"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57"/>
        <w:gridCol w:w="3242"/>
        <w:gridCol w:w="2741"/>
      </w:tblGrid>
      <w:tr w:rsidR="00507697" w:rsidRPr="00236FC4" w14:paraId="4C1D2879" w14:textId="77777777" w:rsidTr="00236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B0A0E18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Page / Route</w:t>
            </w:r>
          </w:p>
        </w:tc>
        <w:tc>
          <w:tcPr>
            <w:tcW w:w="0" w:type="auto"/>
            <w:hideMark/>
          </w:tcPr>
          <w:p w14:paraId="3BCB7EBE" w14:textId="77777777" w:rsidR="00236FC4" w:rsidRPr="00236FC4" w:rsidRDefault="00236FC4" w:rsidP="00236FC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Backend API(s)</w:t>
            </w:r>
          </w:p>
        </w:tc>
        <w:tc>
          <w:tcPr>
            <w:tcW w:w="0" w:type="auto"/>
            <w:hideMark/>
          </w:tcPr>
          <w:p w14:paraId="08CA1891" w14:textId="77777777" w:rsidR="00236FC4" w:rsidRPr="00236FC4" w:rsidRDefault="00236FC4" w:rsidP="00236FC4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Purpose / Flow</w:t>
            </w:r>
          </w:p>
        </w:tc>
      </w:tr>
      <w:tr w:rsidR="00507697" w:rsidRPr="00236FC4" w14:paraId="4C5439FA" w14:textId="77777777" w:rsidTr="0023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693D5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Home /</w:t>
            </w:r>
          </w:p>
        </w:tc>
        <w:tc>
          <w:tcPr>
            <w:tcW w:w="0" w:type="auto"/>
            <w:hideMark/>
          </w:tcPr>
          <w:p w14:paraId="4F945CFE" w14:textId="77777777" w:rsid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</w:t>
            </w:r>
            <w:proofErr w:type="spellStart"/>
            <w:r w:rsidRPr="00236FC4">
              <w:t>products?featured</w:t>
            </w:r>
            <w:proofErr w:type="spellEnd"/>
            <w:r w:rsidRPr="00236FC4">
              <w:t>=true</w:t>
            </w:r>
          </w:p>
          <w:p w14:paraId="32821F1B" w14:textId="24F46A0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/categories</w:t>
            </w:r>
          </w:p>
        </w:tc>
        <w:tc>
          <w:tcPr>
            <w:tcW w:w="0" w:type="auto"/>
            <w:hideMark/>
          </w:tcPr>
          <w:p w14:paraId="44F028A6" w14:textId="7777777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 xml:space="preserve">Display featured products, top categories, promotional banners. </w:t>
            </w:r>
            <w:proofErr w:type="gramStart"/>
            <w:r w:rsidRPr="00236FC4">
              <w:t>User</w:t>
            </w:r>
            <w:proofErr w:type="gramEnd"/>
            <w:r w:rsidRPr="00236FC4">
              <w:t xml:space="preserve"> can click products or categories to navigate.</w:t>
            </w:r>
          </w:p>
        </w:tc>
      </w:tr>
      <w:tr w:rsidR="00507697" w:rsidRPr="00236FC4" w14:paraId="545F7EAF" w14:textId="77777777" w:rsidTr="0023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10535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Products List /products</w:t>
            </w:r>
          </w:p>
        </w:tc>
        <w:tc>
          <w:tcPr>
            <w:tcW w:w="0" w:type="auto"/>
            <w:hideMark/>
          </w:tcPr>
          <w:p w14:paraId="1771B6D8" w14:textId="77777777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/products</w:t>
            </w:r>
          </w:p>
        </w:tc>
        <w:tc>
          <w:tcPr>
            <w:tcW w:w="0" w:type="auto"/>
            <w:hideMark/>
          </w:tcPr>
          <w:p w14:paraId="0080483A" w14:textId="77777777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Show all products with filters (price, category). Pagination support. Clicking a product navigates to Product Details page.</w:t>
            </w:r>
          </w:p>
        </w:tc>
      </w:tr>
      <w:tr w:rsidR="00507697" w:rsidRPr="00236FC4" w14:paraId="093EE6E0" w14:textId="77777777" w:rsidTr="0023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BE075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Category /category/:id</w:t>
            </w:r>
          </w:p>
        </w:tc>
        <w:tc>
          <w:tcPr>
            <w:tcW w:w="0" w:type="auto"/>
            <w:hideMark/>
          </w:tcPr>
          <w:p w14:paraId="33B9FC70" w14:textId="77777777" w:rsid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/categories/:id</w:t>
            </w:r>
          </w:p>
          <w:p w14:paraId="072EC87E" w14:textId="09C05CEF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/categories/:id/products</w:t>
            </w:r>
          </w:p>
        </w:tc>
        <w:tc>
          <w:tcPr>
            <w:tcW w:w="0" w:type="auto"/>
            <w:hideMark/>
          </w:tcPr>
          <w:p w14:paraId="28CE311D" w14:textId="7777777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 xml:space="preserve">Show all products under a specific category. </w:t>
            </w:r>
            <w:proofErr w:type="gramStart"/>
            <w:r w:rsidRPr="00236FC4">
              <w:t>User</w:t>
            </w:r>
            <w:proofErr w:type="gramEnd"/>
            <w:r w:rsidRPr="00236FC4">
              <w:t xml:space="preserve"> can filter/sort products.</w:t>
            </w:r>
          </w:p>
        </w:tc>
      </w:tr>
      <w:tr w:rsidR="00507697" w:rsidRPr="00236FC4" w14:paraId="2A0F526A" w14:textId="77777777" w:rsidTr="0023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BE1D6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Product Details /product/:id</w:t>
            </w:r>
          </w:p>
        </w:tc>
        <w:tc>
          <w:tcPr>
            <w:tcW w:w="0" w:type="auto"/>
            <w:hideMark/>
          </w:tcPr>
          <w:p w14:paraId="4C3D149E" w14:textId="77777777" w:rsid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/products/:id</w:t>
            </w:r>
          </w:p>
          <w:p w14:paraId="44B8CDCD" w14:textId="77777777" w:rsid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/products/:id/reviews</w:t>
            </w:r>
          </w:p>
          <w:p w14:paraId="4B71F20F" w14:textId="77777777" w:rsid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</w:t>
            </w:r>
            <w:proofErr w:type="spellStart"/>
            <w:r w:rsidRPr="00236FC4">
              <w:t>inventory-</w:t>
            </w:r>
            <w:r w:rsidRPr="00236FC4">
              <w:lastRenderedPageBreak/>
              <w:t>logs?product_id</w:t>
            </w:r>
            <w:proofErr w:type="spellEnd"/>
            <w:r w:rsidRPr="00236FC4">
              <w:t>=:id</w:t>
            </w:r>
          </w:p>
          <w:p w14:paraId="2783AD01" w14:textId="00BC1B5A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/reviews</w:t>
            </w:r>
          </w:p>
        </w:tc>
        <w:tc>
          <w:tcPr>
            <w:tcW w:w="0" w:type="auto"/>
            <w:hideMark/>
          </w:tcPr>
          <w:p w14:paraId="0190C62D" w14:textId="77777777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lastRenderedPageBreak/>
              <w:t xml:space="preserve">Display product info, stock, multiple images, and reviews. </w:t>
            </w:r>
            <w:proofErr w:type="gramStart"/>
            <w:r w:rsidRPr="00236FC4">
              <w:t>User</w:t>
            </w:r>
            <w:proofErr w:type="gramEnd"/>
            <w:r w:rsidRPr="00236FC4">
              <w:t xml:space="preserve"> can add to cart and submit a review. Inventory logs are visible </w:t>
            </w:r>
            <w:r w:rsidRPr="00236FC4">
              <w:lastRenderedPageBreak/>
              <w:t>for admin (optional).</w:t>
            </w:r>
          </w:p>
        </w:tc>
      </w:tr>
      <w:tr w:rsidR="00507697" w:rsidRPr="00236FC4" w14:paraId="4F11562A" w14:textId="77777777" w:rsidTr="0023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96A7A" w14:textId="77777777" w:rsidR="00236FC4" w:rsidRPr="00236FC4" w:rsidRDefault="00236FC4" w:rsidP="00236FC4">
            <w:pPr>
              <w:spacing w:after="200" w:line="276" w:lineRule="auto"/>
            </w:pPr>
            <w:r w:rsidRPr="00236FC4">
              <w:lastRenderedPageBreak/>
              <w:t>Cart /cart</w:t>
            </w:r>
          </w:p>
        </w:tc>
        <w:tc>
          <w:tcPr>
            <w:tcW w:w="0" w:type="auto"/>
            <w:hideMark/>
          </w:tcPr>
          <w:p w14:paraId="176B0B06" w14:textId="77777777" w:rsid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</w:t>
            </w:r>
            <w:proofErr w:type="spellStart"/>
            <w:r w:rsidRPr="00236FC4">
              <w:t>cart?user_id</w:t>
            </w:r>
            <w:proofErr w:type="spellEnd"/>
            <w:r w:rsidRPr="00236FC4">
              <w:t>=:id</w:t>
            </w:r>
          </w:p>
          <w:p w14:paraId="11B54531" w14:textId="77777777" w:rsid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/cart-items</w:t>
            </w:r>
          </w:p>
          <w:p w14:paraId="21626BAD" w14:textId="77777777" w:rsid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PUT /</w:t>
            </w:r>
            <w:proofErr w:type="spellStart"/>
            <w:r w:rsidRPr="00236FC4">
              <w:t>api</w:t>
            </w:r>
            <w:proofErr w:type="spellEnd"/>
            <w:r w:rsidRPr="00236FC4">
              <w:t>/cart-items/:id</w:t>
            </w:r>
          </w:p>
          <w:p w14:paraId="37D6919E" w14:textId="722C1D06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DELETE /</w:t>
            </w:r>
            <w:proofErr w:type="spellStart"/>
            <w:r w:rsidRPr="00236FC4">
              <w:t>api</w:t>
            </w:r>
            <w:proofErr w:type="spellEnd"/>
            <w:r w:rsidRPr="00236FC4">
              <w:t>/cart-items/:id</w:t>
            </w:r>
          </w:p>
        </w:tc>
        <w:tc>
          <w:tcPr>
            <w:tcW w:w="0" w:type="auto"/>
            <w:hideMark/>
          </w:tcPr>
          <w:p w14:paraId="3D9D1A93" w14:textId="7777777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Show items in the user’s cart. Allow quantity updates, removals, and proceed to checkout.</w:t>
            </w:r>
          </w:p>
        </w:tc>
      </w:tr>
      <w:tr w:rsidR="00507697" w:rsidRPr="00236FC4" w14:paraId="7F3805B4" w14:textId="77777777" w:rsidTr="0023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35E26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Checkout /checkout</w:t>
            </w:r>
          </w:p>
        </w:tc>
        <w:tc>
          <w:tcPr>
            <w:tcW w:w="0" w:type="auto"/>
            <w:hideMark/>
          </w:tcPr>
          <w:p w14:paraId="69DB512A" w14:textId="77777777" w:rsid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/orders</w:t>
            </w:r>
          </w:p>
          <w:p w14:paraId="434E2F0B" w14:textId="77777777" w:rsid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/shipping-details</w:t>
            </w:r>
          </w:p>
          <w:p w14:paraId="52DFD04A" w14:textId="296F868C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/payments</w:t>
            </w:r>
          </w:p>
        </w:tc>
        <w:tc>
          <w:tcPr>
            <w:tcW w:w="0" w:type="auto"/>
            <w:hideMark/>
          </w:tcPr>
          <w:p w14:paraId="6F4683B7" w14:textId="77777777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 xml:space="preserve">Collect shipping info and payment. Create order and </w:t>
            </w:r>
            <w:proofErr w:type="spellStart"/>
            <w:r w:rsidRPr="00236FC4">
              <w:t>order_items</w:t>
            </w:r>
            <w:proofErr w:type="spellEnd"/>
            <w:r w:rsidRPr="00236FC4">
              <w:t>, generate payment, and redirect to Payment Status page.</w:t>
            </w:r>
          </w:p>
        </w:tc>
      </w:tr>
      <w:tr w:rsidR="00507697" w:rsidRPr="00236FC4" w14:paraId="63C07AD3" w14:textId="77777777" w:rsidTr="0023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FBEE8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Payment Status /payment-status</w:t>
            </w:r>
          </w:p>
        </w:tc>
        <w:tc>
          <w:tcPr>
            <w:tcW w:w="0" w:type="auto"/>
            <w:hideMark/>
          </w:tcPr>
          <w:p w14:paraId="5F8B8F24" w14:textId="7777777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/payments</w:t>
            </w:r>
            <w:proofErr w:type="gramStart"/>
            <w:r w:rsidRPr="00236FC4">
              <w:t>/:</w:t>
            </w:r>
            <w:proofErr w:type="spellStart"/>
            <w:r w:rsidRPr="00236FC4">
              <w:t>transaction</w:t>
            </w:r>
            <w:proofErr w:type="gramEnd"/>
            <w:r w:rsidRPr="00236FC4">
              <w:t>_id</w:t>
            </w:r>
            <w:proofErr w:type="spellEnd"/>
          </w:p>
        </w:tc>
        <w:tc>
          <w:tcPr>
            <w:tcW w:w="0" w:type="auto"/>
            <w:hideMark/>
          </w:tcPr>
          <w:p w14:paraId="07FF2F26" w14:textId="7777777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Display confirmation of payment success/failure. Link to invoice or order history.</w:t>
            </w:r>
          </w:p>
        </w:tc>
      </w:tr>
      <w:tr w:rsidR="00507697" w:rsidRPr="00236FC4" w14:paraId="4F381406" w14:textId="77777777" w:rsidTr="0023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4EF6E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Login / Register /login, /register</w:t>
            </w:r>
          </w:p>
        </w:tc>
        <w:tc>
          <w:tcPr>
            <w:tcW w:w="0" w:type="auto"/>
            <w:hideMark/>
          </w:tcPr>
          <w:p w14:paraId="204E3CA4" w14:textId="77777777" w:rsidR="00A04083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/auth/login</w:t>
            </w:r>
          </w:p>
          <w:p w14:paraId="0BD235B1" w14:textId="13402EC0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/auth/register</w:t>
            </w:r>
          </w:p>
        </w:tc>
        <w:tc>
          <w:tcPr>
            <w:tcW w:w="0" w:type="auto"/>
            <w:hideMark/>
          </w:tcPr>
          <w:p w14:paraId="1A627BE7" w14:textId="77777777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 xml:space="preserve">Authenticate users and create accounts. </w:t>
            </w:r>
            <w:proofErr w:type="gramStart"/>
            <w:r w:rsidRPr="00236FC4">
              <w:t>JWT token</w:t>
            </w:r>
            <w:proofErr w:type="gramEnd"/>
            <w:r w:rsidRPr="00236FC4">
              <w:t xml:space="preserve"> </w:t>
            </w:r>
            <w:proofErr w:type="gramStart"/>
            <w:r w:rsidRPr="00236FC4">
              <w:t>returned</w:t>
            </w:r>
            <w:proofErr w:type="gramEnd"/>
            <w:r w:rsidRPr="00236FC4">
              <w:t xml:space="preserve"> or Firebase handled authentication.</w:t>
            </w:r>
          </w:p>
        </w:tc>
      </w:tr>
      <w:tr w:rsidR="00507697" w:rsidRPr="00236FC4" w14:paraId="54F1AED5" w14:textId="77777777" w:rsidTr="0023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5127B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Forgot Password /forgot-password</w:t>
            </w:r>
          </w:p>
        </w:tc>
        <w:tc>
          <w:tcPr>
            <w:tcW w:w="0" w:type="auto"/>
            <w:hideMark/>
          </w:tcPr>
          <w:p w14:paraId="65977DD7" w14:textId="77777777" w:rsidR="00A04083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/auth/</w:t>
            </w:r>
            <w:proofErr w:type="gramStart"/>
            <w:r w:rsidRPr="00236FC4">
              <w:t>forgot-password</w:t>
            </w:r>
            <w:proofErr w:type="gramEnd"/>
          </w:p>
          <w:p w14:paraId="0182CC88" w14:textId="74791E9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/auth/reset-password</w:t>
            </w:r>
          </w:p>
        </w:tc>
        <w:tc>
          <w:tcPr>
            <w:tcW w:w="0" w:type="auto"/>
            <w:hideMark/>
          </w:tcPr>
          <w:p w14:paraId="11ED3AB3" w14:textId="7777777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 xml:space="preserve">Allow </w:t>
            </w:r>
            <w:proofErr w:type="gramStart"/>
            <w:r w:rsidRPr="00236FC4">
              <w:t>user</w:t>
            </w:r>
            <w:proofErr w:type="gramEnd"/>
            <w:r w:rsidRPr="00236FC4">
              <w:t xml:space="preserve"> to </w:t>
            </w:r>
            <w:proofErr w:type="gramStart"/>
            <w:r w:rsidRPr="00236FC4">
              <w:t>request password reset</w:t>
            </w:r>
            <w:proofErr w:type="gramEnd"/>
            <w:r w:rsidRPr="00236FC4">
              <w:t xml:space="preserve"> and update </w:t>
            </w:r>
            <w:proofErr w:type="gramStart"/>
            <w:r w:rsidRPr="00236FC4">
              <w:t>password</w:t>
            </w:r>
            <w:proofErr w:type="gramEnd"/>
            <w:r w:rsidRPr="00236FC4">
              <w:t xml:space="preserve"> securely.</w:t>
            </w:r>
          </w:p>
        </w:tc>
      </w:tr>
      <w:tr w:rsidR="00507697" w:rsidRPr="00236FC4" w14:paraId="50E74D27" w14:textId="77777777" w:rsidTr="0023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D037F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Order History /orders</w:t>
            </w:r>
          </w:p>
        </w:tc>
        <w:tc>
          <w:tcPr>
            <w:tcW w:w="0" w:type="auto"/>
            <w:hideMark/>
          </w:tcPr>
          <w:p w14:paraId="120C06B1" w14:textId="77777777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</w:t>
            </w:r>
            <w:proofErr w:type="spellStart"/>
            <w:r w:rsidRPr="00236FC4">
              <w:t>orders?user_id</w:t>
            </w:r>
            <w:proofErr w:type="spellEnd"/>
            <w:r w:rsidRPr="00236FC4">
              <w:t>=:id</w:t>
            </w:r>
          </w:p>
        </w:tc>
        <w:tc>
          <w:tcPr>
            <w:tcW w:w="0" w:type="auto"/>
            <w:hideMark/>
          </w:tcPr>
          <w:p w14:paraId="726968D3" w14:textId="77777777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List all past orders of the logged-in user with summary info (status, total). Click an order to view invoice/details.</w:t>
            </w:r>
          </w:p>
        </w:tc>
      </w:tr>
      <w:tr w:rsidR="00507697" w:rsidRPr="00236FC4" w14:paraId="3700D500" w14:textId="77777777" w:rsidTr="0023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7BD97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Invoice / Order Details /orders/:id</w:t>
            </w:r>
          </w:p>
        </w:tc>
        <w:tc>
          <w:tcPr>
            <w:tcW w:w="0" w:type="auto"/>
            <w:hideMark/>
          </w:tcPr>
          <w:p w14:paraId="0BDFCA1A" w14:textId="77777777" w:rsidR="00A04083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/orders/:id</w:t>
            </w:r>
          </w:p>
          <w:p w14:paraId="2A7EE04D" w14:textId="77777777" w:rsidR="00A04083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</w:t>
            </w:r>
            <w:proofErr w:type="spellStart"/>
            <w:r w:rsidRPr="00236FC4">
              <w:t>order-items?order_id</w:t>
            </w:r>
            <w:proofErr w:type="spellEnd"/>
            <w:r w:rsidRPr="00236FC4">
              <w:t>=:id</w:t>
            </w:r>
          </w:p>
          <w:p w14:paraId="37C6B61E" w14:textId="77777777" w:rsidR="00A04083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</w:t>
            </w:r>
            <w:proofErr w:type="spellStart"/>
            <w:r w:rsidRPr="00236FC4">
              <w:t>shipping-details?order_id</w:t>
            </w:r>
            <w:proofErr w:type="spellEnd"/>
            <w:r w:rsidRPr="00236FC4">
              <w:t>=:id</w:t>
            </w:r>
          </w:p>
          <w:p w14:paraId="76811D53" w14:textId="606FB02E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lastRenderedPageBreak/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</w:t>
            </w:r>
            <w:proofErr w:type="spellStart"/>
            <w:r w:rsidRPr="00236FC4">
              <w:t>payments?order_id</w:t>
            </w:r>
            <w:proofErr w:type="spellEnd"/>
            <w:r w:rsidRPr="00236FC4">
              <w:t>=:id</w:t>
            </w:r>
          </w:p>
        </w:tc>
        <w:tc>
          <w:tcPr>
            <w:tcW w:w="0" w:type="auto"/>
            <w:hideMark/>
          </w:tcPr>
          <w:p w14:paraId="524EE054" w14:textId="7777777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lastRenderedPageBreak/>
              <w:t>Detailed view of a single order, including purchased products, quantities, shipping info, payment info, and total amount. Option to download PDF invoice.</w:t>
            </w:r>
          </w:p>
        </w:tc>
      </w:tr>
      <w:tr w:rsidR="00507697" w:rsidRPr="00236FC4" w14:paraId="37A72EDF" w14:textId="77777777" w:rsidTr="0023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83CB7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Admin Inventory Logs /admin/inventory</w:t>
            </w:r>
          </w:p>
        </w:tc>
        <w:tc>
          <w:tcPr>
            <w:tcW w:w="0" w:type="auto"/>
            <w:hideMark/>
          </w:tcPr>
          <w:p w14:paraId="0F3DF88C" w14:textId="77777777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/inventory-logs</w:t>
            </w:r>
          </w:p>
        </w:tc>
        <w:tc>
          <w:tcPr>
            <w:tcW w:w="0" w:type="auto"/>
            <w:hideMark/>
          </w:tcPr>
          <w:p w14:paraId="5774D1F3" w14:textId="77777777" w:rsidR="00236FC4" w:rsidRPr="00236FC4" w:rsidRDefault="00236FC4" w:rsidP="00236FC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FC4">
              <w:t>Admin view of all stock changes per product. Shows change type, quantity, reason, and timestamp.</w:t>
            </w:r>
          </w:p>
        </w:tc>
      </w:tr>
      <w:tr w:rsidR="00507697" w:rsidRPr="00236FC4" w14:paraId="107D3D20" w14:textId="77777777" w:rsidTr="0023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DE174" w14:textId="77777777" w:rsidR="00236FC4" w:rsidRPr="00236FC4" w:rsidRDefault="00236FC4" w:rsidP="00236FC4">
            <w:pPr>
              <w:spacing w:after="200" w:line="276" w:lineRule="auto"/>
            </w:pPr>
            <w:r w:rsidRPr="00236FC4">
              <w:t>Admin Products Management (Optional) /admin/products</w:t>
            </w:r>
          </w:p>
        </w:tc>
        <w:tc>
          <w:tcPr>
            <w:tcW w:w="0" w:type="auto"/>
            <w:hideMark/>
          </w:tcPr>
          <w:p w14:paraId="4DAC798A" w14:textId="77777777" w:rsidR="00A04083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GET /</w:t>
            </w:r>
            <w:proofErr w:type="spellStart"/>
            <w:r w:rsidRPr="00236FC4">
              <w:t>api</w:t>
            </w:r>
            <w:proofErr w:type="spellEnd"/>
            <w:r w:rsidRPr="00236FC4">
              <w:t>/products</w:t>
            </w:r>
          </w:p>
          <w:p w14:paraId="07588315" w14:textId="77777777" w:rsidR="00A04083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POST /</w:t>
            </w:r>
            <w:proofErr w:type="spellStart"/>
            <w:r w:rsidRPr="00236FC4">
              <w:t>api</w:t>
            </w:r>
            <w:proofErr w:type="spellEnd"/>
            <w:r w:rsidRPr="00236FC4">
              <w:t>/products</w:t>
            </w:r>
          </w:p>
          <w:p w14:paraId="267D739E" w14:textId="77777777" w:rsidR="00A04083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PUT /</w:t>
            </w:r>
            <w:proofErr w:type="spellStart"/>
            <w:r w:rsidRPr="00236FC4">
              <w:t>api</w:t>
            </w:r>
            <w:proofErr w:type="spellEnd"/>
            <w:r w:rsidRPr="00236FC4">
              <w:t>/products/:id</w:t>
            </w:r>
          </w:p>
          <w:p w14:paraId="467EDAB5" w14:textId="69A97F1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DELETE /</w:t>
            </w:r>
            <w:proofErr w:type="spellStart"/>
            <w:r w:rsidRPr="00236FC4">
              <w:t>api</w:t>
            </w:r>
            <w:proofErr w:type="spellEnd"/>
            <w:r w:rsidRPr="00236FC4">
              <w:t>/products/:id</w:t>
            </w:r>
          </w:p>
        </w:tc>
        <w:tc>
          <w:tcPr>
            <w:tcW w:w="0" w:type="auto"/>
            <w:hideMark/>
          </w:tcPr>
          <w:p w14:paraId="0B993B1B" w14:textId="77777777" w:rsidR="00236FC4" w:rsidRPr="00236FC4" w:rsidRDefault="00236FC4" w:rsidP="00236FC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FC4">
              <w:t>Add, edit, or delete products. Manage stock levels.</w:t>
            </w:r>
          </w:p>
        </w:tc>
      </w:tr>
      <w:tr w:rsidR="00A04083" w:rsidRPr="00236FC4" w14:paraId="3BC7592B" w14:textId="77777777" w:rsidTr="0023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3DB9FA" w14:textId="77777777" w:rsidR="00A04083" w:rsidRPr="00A04083" w:rsidRDefault="00A04083" w:rsidP="00236FC4">
            <w:pPr>
              <w:rPr>
                <w:caps w:val="0"/>
              </w:rPr>
            </w:pPr>
            <w:r w:rsidRPr="00A04083">
              <w:t>Settings/</w:t>
            </w:r>
          </w:p>
          <w:p w14:paraId="2111C9DF" w14:textId="77777777" w:rsidR="00A04083" w:rsidRDefault="00A04083" w:rsidP="00236FC4"/>
          <w:p w14:paraId="20171533" w14:textId="77777777" w:rsidR="00A04083" w:rsidRDefault="00A04083" w:rsidP="00236FC4">
            <w:pPr>
              <w:rPr>
                <w:b w:val="0"/>
                <w:bCs w:val="0"/>
                <w:caps w:val="0"/>
              </w:rPr>
            </w:pPr>
          </w:p>
          <w:p w14:paraId="1BB978E9" w14:textId="0E6817AA" w:rsidR="00A04083" w:rsidRPr="00A04083" w:rsidRDefault="00A04083" w:rsidP="00236FC4">
            <w:pPr>
              <w:rPr>
                <w:caps w:val="0"/>
              </w:rPr>
            </w:pPr>
            <w:r>
              <w:t>Profile /settings</w:t>
            </w:r>
          </w:p>
        </w:tc>
        <w:tc>
          <w:tcPr>
            <w:tcW w:w="0" w:type="auto"/>
          </w:tcPr>
          <w:p w14:paraId="6D2A42B9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/users/:id</w:t>
            </w:r>
          </w:p>
          <w:p w14:paraId="276E811F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43DEBD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6274EE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083">
              <w:t>PUT /</w:t>
            </w:r>
            <w:proofErr w:type="spellStart"/>
            <w:r w:rsidRPr="00A04083">
              <w:t>api</w:t>
            </w:r>
            <w:proofErr w:type="spellEnd"/>
            <w:r w:rsidRPr="00A04083">
              <w:t>/users/:id</w:t>
            </w:r>
          </w:p>
          <w:p w14:paraId="3FD93A43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410918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083">
              <w:t>PUT /</w:t>
            </w:r>
            <w:proofErr w:type="spellStart"/>
            <w:r w:rsidRPr="00A04083">
              <w:t>api</w:t>
            </w:r>
            <w:proofErr w:type="spellEnd"/>
            <w:r w:rsidRPr="00A04083">
              <w:t>/auth/change-password</w:t>
            </w:r>
          </w:p>
          <w:p w14:paraId="32F2531B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BEE80" w14:textId="4FCC6FC2" w:rsidR="00A04083" w:rsidRDefault="00507697" w:rsidP="00A040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GET/</w:t>
            </w:r>
            <w:r w:rsidR="00A04083" w:rsidRPr="00236FC4">
              <w:t>POST</w:t>
            </w:r>
            <w:r>
              <w:t>/PUT/DELETE</w:t>
            </w:r>
            <w:r w:rsidR="00A04083" w:rsidRPr="00236FC4">
              <w:t xml:space="preserve"> /</w:t>
            </w:r>
            <w:proofErr w:type="spellStart"/>
            <w:r w:rsidR="00A04083" w:rsidRPr="00236FC4">
              <w:t>api</w:t>
            </w:r>
            <w:proofErr w:type="spellEnd"/>
            <w:r w:rsidR="00A04083" w:rsidRPr="00236FC4">
              <w:t>/shipping-details</w:t>
            </w:r>
          </w:p>
          <w:p w14:paraId="356054FE" w14:textId="3375F25A" w:rsidR="00A04083" w:rsidRPr="00236FC4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78D7D3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083">
              <w:t>- Display user profile info (name, email, shipping addresses).</w:t>
            </w:r>
          </w:p>
          <w:p w14:paraId="6D91F854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083">
              <w:t xml:space="preserve">Allow </w:t>
            </w:r>
            <w:proofErr w:type="gramStart"/>
            <w:r w:rsidRPr="00A04083">
              <w:t>user</w:t>
            </w:r>
            <w:proofErr w:type="gramEnd"/>
            <w:r w:rsidRPr="00A04083">
              <w:t xml:space="preserve"> to update profile details.</w:t>
            </w:r>
          </w:p>
          <w:p w14:paraId="71FC4BDD" w14:textId="77777777" w:rsidR="00A04083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</w:t>
            </w:r>
            <w:r w:rsidRPr="00A04083">
              <w:t>tion to change password (calls change-password API).</w:t>
            </w:r>
          </w:p>
          <w:p w14:paraId="4BA95FA7" w14:textId="5B5EF561" w:rsidR="00A04083" w:rsidRPr="00236FC4" w:rsidRDefault="00A04083" w:rsidP="0023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083">
              <w:t>Optionally manage saved addresses (</w:t>
            </w:r>
            <w:proofErr w:type="spellStart"/>
            <w:r w:rsidRPr="00A04083">
              <w:t>shipping_details</w:t>
            </w:r>
            <w:proofErr w:type="spellEnd"/>
            <w:r w:rsidRPr="00A04083">
              <w:t>).</w:t>
            </w:r>
          </w:p>
        </w:tc>
      </w:tr>
      <w:tr w:rsidR="00A04083" w:rsidRPr="00236FC4" w14:paraId="629A1253" w14:textId="77777777" w:rsidTr="0023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46E2AB" w14:textId="77777777" w:rsidR="00A04083" w:rsidRDefault="00A04083" w:rsidP="00A04083">
            <w:pPr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4072A0C6" w14:textId="1DADE6A4" w:rsidR="00A04083" w:rsidRDefault="00A04083" w:rsidP="00A04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8E9FEE" w14:textId="7DEE1262" w:rsidR="00A04083" w:rsidRPr="00A04083" w:rsidRDefault="00A04083" w:rsidP="00A04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9E7800" w14:textId="77777777" w:rsidR="00236FC4" w:rsidRDefault="00236FC4"/>
    <w:p w14:paraId="0BC2CF3C" w14:textId="77777777" w:rsidR="00507697" w:rsidRPr="00507697" w:rsidRDefault="00507697" w:rsidP="00507697">
      <w:pPr>
        <w:rPr>
          <w:b/>
          <w:bCs/>
        </w:rPr>
      </w:pPr>
      <w:r w:rsidRPr="00507697">
        <w:rPr>
          <w:b/>
          <w:bCs/>
        </w:rPr>
        <w:t>Complete Data Flow Summary</w:t>
      </w:r>
    </w:p>
    <w:p w14:paraId="4B94E4DF" w14:textId="77777777" w:rsidR="00507697" w:rsidRPr="00507697" w:rsidRDefault="00507697" w:rsidP="00507697">
      <w:r w:rsidRPr="00507697">
        <w:rPr>
          <w:b/>
          <w:bCs/>
        </w:rPr>
        <w:t>User visits Home / Products / Category pages</w:t>
      </w:r>
    </w:p>
    <w:p w14:paraId="2A1D2212" w14:textId="77777777" w:rsidR="00507697" w:rsidRPr="00507697" w:rsidRDefault="00507697" w:rsidP="00507697">
      <w:pPr>
        <w:numPr>
          <w:ilvl w:val="0"/>
          <w:numId w:val="31"/>
        </w:numPr>
      </w:pPr>
      <w:r w:rsidRPr="00507697">
        <w:t>Frontend calls GET /</w:t>
      </w:r>
      <w:proofErr w:type="spellStart"/>
      <w:r w:rsidRPr="00507697">
        <w:t>api</w:t>
      </w:r>
      <w:proofErr w:type="spellEnd"/>
      <w:r w:rsidRPr="00507697">
        <w:t>/</w:t>
      </w:r>
      <w:proofErr w:type="spellStart"/>
      <w:r w:rsidRPr="00507697">
        <w:t>products?featured</w:t>
      </w:r>
      <w:proofErr w:type="spellEnd"/>
      <w:r w:rsidRPr="00507697">
        <w:t>=true and GET /</w:t>
      </w:r>
      <w:proofErr w:type="spellStart"/>
      <w:r w:rsidRPr="00507697">
        <w:t>api</w:t>
      </w:r>
      <w:proofErr w:type="spellEnd"/>
      <w:r w:rsidRPr="00507697">
        <w:t>/categories.</w:t>
      </w:r>
    </w:p>
    <w:p w14:paraId="3AB0C4F6" w14:textId="77777777" w:rsidR="00507697" w:rsidRPr="00507697" w:rsidRDefault="00507697" w:rsidP="00507697">
      <w:pPr>
        <w:numPr>
          <w:ilvl w:val="0"/>
          <w:numId w:val="31"/>
        </w:numPr>
      </w:pPr>
      <w:r w:rsidRPr="00507697">
        <w:t>Data displayed as cards/grid.</w:t>
      </w:r>
    </w:p>
    <w:p w14:paraId="2A80E297" w14:textId="77777777" w:rsidR="00507697" w:rsidRPr="00507697" w:rsidRDefault="00507697" w:rsidP="00507697">
      <w:pPr>
        <w:numPr>
          <w:ilvl w:val="0"/>
          <w:numId w:val="31"/>
        </w:numPr>
      </w:pPr>
      <w:r w:rsidRPr="00507697">
        <w:t>User clicks a product or category to navigate.</w:t>
      </w:r>
    </w:p>
    <w:p w14:paraId="2D8190CD" w14:textId="77777777" w:rsidR="00507697" w:rsidRPr="00507697" w:rsidRDefault="00507697" w:rsidP="00507697">
      <w:r w:rsidRPr="00507697">
        <w:rPr>
          <w:b/>
          <w:bCs/>
        </w:rPr>
        <w:t>User views Product Details</w:t>
      </w:r>
    </w:p>
    <w:p w14:paraId="5E9CC90F" w14:textId="77777777" w:rsidR="00507697" w:rsidRPr="00507697" w:rsidRDefault="00507697" w:rsidP="00507697">
      <w:pPr>
        <w:numPr>
          <w:ilvl w:val="0"/>
          <w:numId w:val="32"/>
        </w:numPr>
      </w:pPr>
      <w:r w:rsidRPr="00507697">
        <w:t>Fetch product info → GET /</w:t>
      </w:r>
      <w:proofErr w:type="spellStart"/>
      <w:r w:rsidRPr="00507697">
        <w:t>api</w:t>
      </w:r>
      <w:proofErr w:type="spellEnd"/>
      <w:r w:rsidRPr="00507697">
        <w:t>/products/:id.</w:t>
      </w:r>
    </w:p>
    <w:p w14:paraId="3FDA3451" w14:textId="77777777" w:rsidR="00507697" w:rsidRPr="00507697" w:rsidRDefault="00507697" w:rsidP="00507697">
      <w:pPr>
        <w:numPr>
          <w:ilvl w:val="0"/>
          <w:numId w:val="32"/>
        </w:numPr>
      </w:pPr>
      <w:r w:rsidRPr="00507697">
        <w:t>Fetch product images → GET /</w:t>
      </w:r>
      <w:proofErr w:type="spellStart"/>
      <w:r w:rsidRPr="00507697">
        <w:t>api</w:t>
      </w:r>
      <w:proofErr w:type="spellEnd"/>
      <w:r w:rsidRPr="00507697">
        <w:t>/</w:t>
      </w:r>
      <w:proofErr w:type="spellStart"/>
      <w:r w:rsidRPr="00507697">
        <w:t>product-images?product_id</w:t>
      </w:r>
      <w:proofErr w:type="spellEnd"/>
      <w:r w:rsidRPr="00507697">
        <w:t>=:id.</w:t>
      </w:r>
    </w:p>
    <w:p w14:paraId="3115E889" w14:textId="77777777" w:rsidR="00507697" w:rsidRPr="00507697" w:rsidRDefault="00507697" w:rsidP="00507697">
      <w:pPr>
        <w:numPr>
          <w:ilvl w:val="0"/>
          <w:numId w:val="32"/>
        </w:numPr>
      </w:pPr>
      <w:r w:rsidRPr="00507697">
        <w:t>Fetch reviews → GET /</w:t>
      </w:r>
      <w:proofErr w:type="spellStart"/>
      <w:r w:rsidRPr="00507697">
        <w:t>api</w:t>
      </w:r>
      <w:proofErr w:type="spellEnd"/>
      <w:r w:rsidRPr="00507697">
        <w:t>/products/:id/reviews.</w:t>
      </w:r>
    </w:p>
    <w:p w14:paraId="308692D5" w14:textId="77777777" w:rsidR="00507697" w:rsidRPr="00507697" w:rsidRDefault="00507697" w:rsidP="00507697">
      <w:pPr>
        <w:numPr>
          <w:ilvl w:val="0"/>
          <w:numId w:val="32"/>
        </w:numPr>
      </w:pPr>
      <w:r w:rsidRPr="00507697">
        <w:lastRenderedPageBreak/>
        <w:t>Fetch inventory logs (optional for admin) → GET /</w:t>
      </w:r>
      <w:proofErr w:type="spellStart"/>
      <w:r w:rsidRPr="00507697">
        <w:t>api</w:t>
      </w:r>
      <w:proofErr w:type="spellEnd"/>
      <w:r w:rsidRPr="00507697">
        <w:t>/</w:t>
      </w:r>
      <w:proofErr w:type="spellStart"/>
      <w:r w:rsidRPr="00507697">
        <w:t>inventory-logs?product_id</w:t>
      </w:r>
      <w:proofErr w:type="spellEnd"/>
      <w:r w:rsidRPr="00507697">
        <w:t>=:id.</w:t>
      </w:r>
    </w:p>
    <w:p w14:paraId="35BBBEA9" w14:textId="77777777" w:rsidR="00507697" w:rsidRPr="00507697" w:rsidRDefault="00507697" w:rsidP="00507697">
      <w:pPr>
        <w:numPr>
          <w:ilvl w:val="0"/>
          <w:numId w:val="32"/>
        </w:numPr>
      </w:pPr>
      <w:r w:rsidRPr="00507697">
        <w:t>Add review → POST /</w:t>
      </w:r>
      <w:proofErr w:type="spellStart"/>
      <w:r w:rsidRPr="00507697">
        <w:t>api</w:t>
      </w:r>
      <w:proofErr w:type="spellEnd"/>
      <w:r w:rsidRPr="00507697">
        <w:t>/reviews.</w:t>
      </w:r>
    </w:p>
    <w:p w14:paraId="7E8E2598" w14:textId="77777777" w:rsidR="00507697" w:rsidRPr="00507697" w:rsidRDefault="00507697" w:rsidP="00507697">
      <w:pPr>
        <w:numPr>
          <w:ilvl w:val="0"/>
          <w:numId w:val="32"/>
        </w:numPr>
      </w:pPr>
      <w:r w:rsidRPr="00507697">
        <w:t>Add to cart → POST /</w:t>
      </w:r>
      <w:proofErr w:type="spellStart"/>
      <w:r w:rsidRPr="00507697">
        <w:t>api</w:t>
      </w:r>
      <w:proofErr w:type="spellEnd"/>
      <w:r w:rsidRPr="00507697">
        <w:t>/cart-items.</w:t>
      </w:r>
    </w:p>
    <w:p w14:paraId="2E452E02" w14:textId="77777777" w:rsidR="00507697" w:rsidRPr="00507697" w:rsidRDefault="00507697" w:rsidP="00507697">
      <w:r w:rsidRPr="00507697">
        <w:rPr>
          <w:b/>
          <w:bCs/>
        </w:rPr>
        <w:t>User manages Cart</w:t>
      </w:r>
    </w:p>
    <w:p w14:paraId="2F02CAE2" w14:textId="77777777" w:rsidR="00507697" w:rsidRPr="00507697" w:rsidRDefault="00507697" w:rsidP="00507697">
      <w:pPr>
        <w:numPr>
          <w:ilvl w:val="0"/>
          <w:numId w:val="33"/>
        </w:numPr>
      </w:pPr>
      <w:r w:rsidRPr="00507697">
        <w:t>Fetch current cart items → GET /</w:t>
      </w:r>
      <w:proofErr w:type="spellStart"/>
      <w:r w:rsidRPr="00507697">
        <w:t>api</w:t>
      </w:r>
      <w:proofErr w:type="spellEnd"/>
      <w:r w:rsidRPr="00507697">
        <w:t>/</w:t>
      </w:r>
      <w:proofErr w:type="spellStart"/>
      <w:r w:rsidRPr="00507697">
        <w:t>cart?user_id</w:t>
      </w:r>
      <w:proofErr w:type="spellEnd"/>
      <w:r w:rsidRPr="00507697">
        <w:t>=:id.</w:t>
      </w:r>
    </w:p>
    <w:p w14:paraId="192E16DF" w14:textId="77777777" w:rsidR="00507697" w:rsidRPr="00507697" w:rsidRDefault="00507697" w:rsidP="00507697">
      <w:pPr>
        <w:numPr>
          <w:ilvl w:val="0"/>
          <w:numId w:val="33"/>
        </w:numPr>
      </w:pPr>
      <w:r w:rsidRPr="00507697">
        <w:t>Update quantity → PUT /</w:t>
      </w:r>
      <w:proofErr w:type="spellStart"/>
      <w:r w:rsidRPr="00507697">
        <w:t>api</w:t>
      </w:r>
      <w:proofErr w:type="spellEnd"/>
      <w:r w:rsidRPr="00507697">
        <w:t>/cart-items/:id.</w:t>
      </w:r>
    </w:p>
    <w:p w14:paraId="18302987" w14:textId="77777777" w:rsidR="00507697" w:rsidRPr="00507697" w:rsidRDefault="00507697" w:rsidP="00507697">
      <w:pPr>
        <w:numPr>
          <w:ilvl w:val="0"/>
          <w:numId w:val="33"/>
        </w:numPr>
      </w:pPr>
      <w:r w:rsidRPr="00507697">
        <w:t>Remove item → DELETE /</w:t>
      </w:r>
      <w:proofErr w:type="spellStart"/>
      <w:r w:rsidRPr="00507697">
        <w:t>api</w:t>
      </w:r>
      <w:proofErr w:type="spellEnd"/>
      <w:r w:rsidRPr="00507697">
        <w:t>/cart-items/:id.</w:t>
      </w:r>
    </w:p>
    <w:p w14:paraId="0AB5E295" w14:textId="77777777" w:rsidR="00507697" w:rsidRPr="00507697" w:rsidRDefault="00507697" w:rsidP="00507697">
      <w:r w:rsidRPr="00507697">
        <w:rPr>
          <w:b/>
          <w:bCs/>
        </w:rPr>
        <w:t>User proceeds to Checkout</w:t>
      </w:r>
    </w:p>
    <w:p w14:paraId="7EC22CFE" w14:textId="77777777" w:rsidR="00507697" w:rsidRPr="00507697" w:rsidRDefault="00507697" w:rsidP="00507697">
      <w:pPr>
        <w:numPr>
          <w:ilvl w:val="0"/>
          <w:numId w:val="34"/>
        </w:numPr>
      </w:pPr>
      <w:r w:rsidRPr="00507697">
        <w:t>Submit shipping details → POST /</w:t>
      </w:r>
      <w:proofErr w:type="spellStart"/>
      <w:r w:rsidRPr="00507697">
        <w:t>api</w:t>
      </w:r>
      <w:proofErr w:type="spellEnd"/>
      <w:r w:rsidRPr="00507697">
        <w:t>/shipping-details.</w:t>
      </w:r>
    </w:p>
    <w:p w14:paraId="7A44F552" w14:textId="77777777" w:rsidR="00507697" w:rsidRPr="00507697" w:rsidRDefault="00507697" w:rsidP="00507697">
      <w:pPr>
        <w:numPr>
          <w:ilvl w:val="0"/>
          <w:numId w:val="34"/>
        </w:numPr>
      </w:pPr>
      <w:r w:rsidRPr="00507697">
        <w:t>Create order → POST /</w:t>
      </w:r>
      <w:proofErr w:type="spellStart"/>
      <w:r w:rsidRPr="00507697">
        <w:t>api</w:t>
      </w:r>
      <w:proofErr w:type="spellEnd"/>
      <w:r w:rsidRPr="00507697">
        <w:t>/orders.</w:t>
      </w:r>
    </w:p>
    <w:p w14:paraId="42843E1B" w14:textId="77777777" w:rsidR="00507697" w:rsidRPr="00507697" w:rsidRDefault="00507697" w:rsidP="00507697">
      <w:pPr>
        <w:numPr>
          <w:ilvl w:val="0"/>
          <w:numId w:val="34"/>
        </w:numPr>
      </w:pPr>
      <w:r w:rsidRPr="00507697">
        <w:t>Create order items → POST /</w:t>
      </w:r>
      <w:proofErr w:type="spellStart"/>
      <w:r w:rsidRPr="00507697">
        <w:t>api</w:t>
      </w:r>
      <w:proofErr w:type="spellEnd"/>
      <w:r w:rsidRPr="00507697">
        <w:t>/order-items.</w:t>
      </w:r>
    </w:p>
    <w:p w14:paraId="664F5A43" w14:textId="77777777" w:rsidR="00507697" w:rsidRPr="00507697" w:rsidRDefault="00507697" w:rsidP="00507697">
      <w:pPr>
        <w:numPr>
          <w:ilvl w:val="0"/>
          <w:numId w:val="34"/>
        </w:numPr>
      </w:pPr>
      <w:r w:rsidRPr="00507697">
        <w:t>Process payment → POST /</w:t>
      </w:r>
      <w:proofErr w:type="spellStart"/>
      <w:r w:rsidRPr="00507697">
        <w:t>api</w:t>
      </w:r>
      <w:proofErr w:type="spellEnd"/>
      <w:r w:rsidRPr="00507697">
        <w:t>/payments.</w:t>
      </w:r>
    </w:p>
    <w:p w14:paraId="0D46AEFC" w14:textId="77777777" w:rsidR="00507697" w:rsidRPr="00507697" w:rsidRDefault="00507697" w:rsidP="00507697">
      <w:pPr>
        <w:numPr>
          <w:ilvl w:val="0"/>
          <w:numId w:val="34"/>
        </w:numPr>
      </w:pPr>
      <w:r w:rsidRPr="00507697">
        <w:t>Redirect to Payment Status page → GET /</w:t>
      </w:r>
      <w:proofErr w:type="spellStart"/>
      <w:r w:rsidRPr="00507697">
        <w:t>api</w:t>
      </w:r>
      <w:proofErr w:type="spellEnd"/>
      <w:r w:rsidRPr="00507697">
        <w:t>/payments</w:t>
      </w:r>
      <w:proofErr w:type="gramStart"/>
      <w:r w:rsidRPr="00507697">
        <w:t>/:</w:t>
      </w:r>
      <w:proofErr w:type="spellStart"/>
      <w:r w:rsidRPr="00507697">
        <w:t>transaction</w:t>
      </w:r>
      <w:proofErr w:type="gramEnd"/>
      <w:r w:rsidRPr="00507697">
        <w:t>_id</w:t>
      </w:r>
      <w:proofErr w:type="spellEnd"/>
      <w:r w:rsidRPr="00507697">
        <w:t>.</w:t>
      </w:r>
    </w:p>
    <w:p w14:paraId="6BB3A993" w14:textId="77777777" w:rsidR="00507697" w:rsidRPr="00507697" w:rsidRDefault="00507697" w:rsidP="00507697">
      <w:r w:rsidRPr="00507697">
        <w:rPr>
          <w:b/>
          <w:bCs/>
        </w:rPr>
        <w:t>User checks Order History or Invoice</w:t>
      </w:r>
    </w:p>
    <w:p w14:paraId="667D56CC" w14:textId="77777777" w:rsidR="00507697" w:rsidRPr="00507697" w:rsidRDefault="00507697" w:rsidP="00507697">
      <w:pPr>
        <w:numPr>
          <w:ilvl w:val="0"/>
          <w:numId w:val="35"/>
        </w:numPr>
      </w:pPr>
      <w:r w:rsidRPr="00507697">
        <w:t>Fetch all orders → GET /</w:t>
      </w:r>
      <w:proofErr w:type="spellStart"/>
      <w:r w:rsidRPr="00507697">
        <w:t>api</w:t>
      </w:r>
      <w:proofErr w:type="spellEnd"/>
      <w:r w:rsidRPr="00507697">
        <w:t>/</w:t>
      </w:r>
      <w:proofErr w:type="spellStart"/>
      <w:r w:rsidRPr="00507697">
        <w:t>orders?user_id</w:t>
      </w:r>
      <w:proofErr w:type="spellEnd"/>
      <w:r w:rsidRPr="00507697">
        <w:t>=:id.</w:t>
      </w:r>
    </w:p>
    <w:p w14:paraId="7177CD9D" w14:textId="77777777" w:rsidR="00507697" w:rsidRPr="00507697" w:rsidRDefault="00507697" w:rsidP="00507697">
      <w:pPr>
        <w:numPr>
          <w:ilvl w:val="0"/>
          <w:numId w:val="35"/>
        </w:numPr>
      </w:pPr>
      <w:r w:rsidRPr="00507697">
        <w:t>View single order / invoice → GET /</w:t>
      </w:r>
      <w:proofErr w:type="spellStart"/>
      <w:r w:rsidRPr="00507697">
        <w:t>api</w:t>
      </w:r>
      <w:proofErr w:type="spellEnd"/>
      <w:r w:rsidRPr="00507697">
        <w:t>/orders/:id + related GET /</w:t>
      </w:r>
      <w:proofErr w:type="spellStart"/>
      <w:r w:rsidRPr="00507697">
        <w:t>api</w:t>
      </w:r>
      <w:proofErr w:type="spellEnd"/>
      <w:r w:rsidRPr="00507697">
        <w:t>/</w:t>
      </w:r>
      <w:proofErr w:type="spellStart"/>
      <w:r w:rsidRPr="00507697">
        <w:t>order-items?order_id</w:t>
      </w:r>
      <w:proofErr w:type="spellEnd"/>
      <w:r w:rsidRPr="00507697">
        <w:t>=:id + GET /</w:t>
      </w:r>
      <w:proofErr w:type="spellStart"/>
      <w:r w:rsidRPr="00507697">
        <w:t>api</w:t>
      </w:r>
      <w:proofErr w:type="spellEnd"/>
      <w:r w:rsidRPr="00507697">
        <w:t>/</w:t>
      </w:r>
      <w:proofErr w:type="spellStart"/>
      <w:r w:rsidRPr="00507697">
        <w:t>shipping-details?order_id</w:t>
      </w:r>
      <w:proofErr w:type="spellEnd"/>
      <w:r w:rsidRPr="00507697">
        <w:t>=:id + GET /</w:t>
      </w:r>
      <w:proofErr w:type="spellStart"/>
      <w:r w:rsidRPr="00507697">
        <w:t>api</w:t>
      </w:r>
      <w:proofErr w:type="spellEnd"/>
      <w:r w:rsidRPr="00507697">
        <w:t>/</w:t>
      </w:r>
      <w:proofErr w:type="spellStart"/>
      <w:r w:rsidRPr="00507697">
        <w:t>payments?order_id</w:t>
      </w:r>
      <w:proofErr w:type="spellEnd"/>
      <w:r w:rsidRPr="00507697">
        <w:t>=:id.</w:t>
      </w:r>
    </w:p>
    <w:p w14:paraId="1C17E365" w14:textId="77777777" w:rsidR="00507697" w:rsidRPr="00507697" w:rsidRDefault="00507697" w:rsidP="00507697">
      <w:r w:rsidRPr="00507697">
        <w:rPr>
          <w:b/>
          <w:bCs/>
        </w:rPr>
        <w:t>User Account / Settings</w:t>
      </w:r>
    </w:p>
    <w:p w14:paraId="5B7B47C5" w14:textId="77777777" w:rsidR="00507697" w:rsidRPr="00507697" w:rsidRDefault="00507697" w:rsidP="00507697">
      <w:pPr>
        <w:numPr>
          <w:ilvl w:val="0"/>
          <w:numId w:val="36"/>
        </w:numPr>
      </w:pPr>
      <w:r w:rsidRPr="00507697">
        <w:t>Fetch user profile → GET /</w:t>
      </w:r>
      <w:proofErr w:type="spellStart"/>
      <w:r w:rsidRPr="00507697">
        <w:t>api</w:t>
      </w:r>
      <w:proofErr w:type="spellEnd"/>
      <w:r w:rsidRPr="00507697">
        <w:t>/users/:id.</w:t>
      </w:r>
    </w:p>
    <w:p w14:paraId="237D459B" w14:textId="77777777" w:rsidR="00507697" w:rsidRPr="00507697" w:rsidRDefault="00507697" w:rsidP="00507697">
      <w:pPr>
        <w:numPr>
          <w:ilvl w:val="0"/>
          <w:numId w:val="36"/>
        </w:numPr>
      </w:pPr>
      <w:r w:rsidRPr="00507697">
        <w:t>Update profile → PUT /</w:t>
      </w:r>
      <w:proofErr w:type="spellStart"/>
      <w:r w:rsidRPr="00507697">
        <w:t>api</w:t>
      </w:r>
      <w:proofErr w:type="spellEnd"/>
      <w:r w:rsidRPr="00507697">
        <w:t>/users/:id.</w:t>
      </w:r>
    </w:p>
    <w:p w14:paraId="17E41A83" w14:textId="77777777" w:rsidR="00507697" w:rsidRPr="00507697" w:rsidRDefault="00507697" w:rsidP="00507697">
      <w:pPr>
        <w:numPr>
          <w:ilvl w:val="0"/>
          <w:numId w:val="36"/>
        </w:numPr>
      </w:pPr>
      <w:r w:rsidRPr="00507697">
        <w:t>Change password → PUT /</w:t>
      </w:r>
      <w:proofErr w:type="spellStart"/>
      <w:r w:rsidRPr="00507697">
        <w:t>api</w:t>
      </w:r>
      <w:proofErr w:type="spellEnd"/>
      <w:r w:rsidRPr="00507697">
        <w:t>/auth/change-password.</w:t>
      </w:r>
    </w:p>
    <w:p w14:paraId="24D9C6D8" w14:textId="77777777" w:rsidR="00507697" w:rsidRPr="00507697" w:rsidRDefault="00507697" w:rsidP="00507697">
      <w:pPr>
        <w:numPr>
          <w:ilvl w:val="0"/>
          <w:numId w:val="36"/>
        </w:numPr>
      </w:pPr>
      <w:r w:rsidRPr="00507697">
        <w:t>Manage saved addresses → GET/POST/PUT/DELETE /</w:t>
      </w:r>
      <w:proofErr w:type="spellStart"/>
      <w:r w:rsidRPr="00507697">
        <w:t>api</w:t>
      </w:r>
      <w:proofErr w:type="spellEnd"/>
      <w:r w:rsidRPr="00507697">
        <w:t>/shipping-details.</w:t>
      </w:r>
    </w:p>
    <w:p w14:paraId="51AE093C" w14:textId="77777777" w:rsidR="00507697" w:rsidRPr="00507697" w:rsidRDefault="00507697" w:rsidP="00507697">
      <w:r w:rsidRPr="00507697">
        <w:rPr>
          <w:b/>
          <w:bCs/>
        </w:rPr>
        <w:t>Authentication</w:t>
      </w:r>
    </w:p>
    <w:p w14:paraId="1CA5288D" w14:textId="77777777" w:rsidR="00507697" w:rsidRPr="00507697" w:rsidRDefault="00507697" w:rsidP="00507697">
      <w:pPr>
        <w:numPr>
          <w:ilvl w:val="0"/>
          <w:numId w:val="37"/>
        </w:numPr>
      </w:pPr>
      <w:r w:rsidRPr="00507697">
        <w:t>Login → POST /</w:t>
      </w:r>
      <w:proofErr w:type="spellStart"/>
      <w:r w:rsidRPr="00507697">
        <w:t>api</w:t>
      </w:r>
      <w:proofErr w:type="spellEnd"/>
      <w:r w:rsidRPr="00507697">
        <w:t>/auth/login.</w:t>
      </w:r>
    </w:p>
    <w:p w14:paraId="07117654" w14:textId="77777777" w:rsidR="00507697" w:rsidRPr="00507697" w:rsidRDefault="00507697" w:rsidP="00507697">
      <w:pPr>
        <w:numPr>
          <w:ilvl w:val="0"/>
          <w:numId w:val="37"/>
        </w:numPr>
      </w:pPr>
      <w:r w:rsidRPr="00507697">
        <w:t>Register → POST /</w:t>
      </w:r>
      <w:proofErr w:type="spellStart"/>
      <w:r w:rsidRPr="00507697">
        <w:t>api</w:t>
      </w:r>
      <w:proofErr w:type="spellEnd"/>
      <w:r w:rsidRPr="00507697">
        <w:t>/auth/register.</w:t>
      </w:r>
    </w:p>
    <w:p w14:paraId="43F52478" w14:textId="77777777" w:rsidR="00507697" w:rsidRPr="00507697" w:rsidRDefault="00507697" w:rsidP="00507697">
      <w:pPr>
        <w:numPr>
          <w:ilvl w:val="0"/>
          <w:numId w:val="37"/>
        </w:numPr>
      </w:pPr>
      <w:r w:rsidRPr="00507697">
        <w:lastRenderedPageBreak/>
        <w:t>Forgot password → POST /</w:t>
      </w:r>
      <w:proofErr w:type="spellStart"/>
      <w:r w:rsidRPr="00507697">
        <w:t>api</w:t>
      </w:r>
      <w:proofErr w:type="spellEnd"/>
      <w:r w:rsidRPr="00507697">
        <w:t>/auth/forgot-password and reset → POST /</w:t>
      </w:r>
      <w:proofErr w:type="spellStart"/>
      <w:r w:rsidRPr="00507697">
        <w:t>api</w:t>
      </w:r>
      <w:proofErr w:type="spellEnd"/>
      <w:r w:rsidRPr="00507697">
        <w:t>/auth/reset-password.</w:t>
      </w:r>
    </w:p>
    <w:p w14:paraId="2E84F306" w14:textId="77777777" w:rsidR="00507697" w:rsidRPr="00507697" w:rsidRDefault="00507697" w:rsidP="00507697">
      <w:r w:rsidRPr="00507697">
        <w:rPr>
          <w:b/>
          <w:bCs/>
        </w:rPr>
        <w:t>Admin views Inventory Logs</w:t>
      </w:r>
    </w:p>
    <w:p w14:paraId="3D6C0871" w14:textId="77777777" w:rsidR="00507697" w:rsidRPr="00507697" w:rsidRDefault="00507697" w:rsidP="00507697">
      <w:pPr>
        <w:numPr>
          <w:ilvl w:val="0"/>
          <w:numId w:val="38"/>
        </w:numPr>
      </w:pPr>
      <w:r w:rsidRPr="00507697">
        <w:t>Fetch inventory changes → GET /</w:t>
      </w:r>
      <w:proofErr w:type="spellStart"/>
      <w:r w:rsidRPr="00507697">
        <w:t>api</w:t>
      </w:r>
      <w:proofErr w:type="spellEnd"/>
      <w:r w:rsidRPr="00507697">
        <w:t>/inventory-logs.</w:t>
      </w:r>
    </w:p>
    <w:p w14:paraId="748CBA07" w14:textId="77777777" w:rsidR="00507697" w:rsidRPr="00507697" w:rsidRDefault="00507697" w:rsidP="00507697">
      <w:r w:rsidRPr="00507697">
        <w:rPr>
          <w:b/>
          <w:bCs/>
        </w:rPr>
        <w:t>Admin manages Products (optional)</w:t>
      </w:r>
    </w:p>
    <w:p w14:paraId="55C99CB9" w14:textId="77777777" w:rsidR="00507697" w:rsidRPr="00507697" w:rsidRDefault="00507697" w:rsidP="00507697">
      <w:pPr>
        <w:numPr>
          <w:ilvl w:val="0"/>
          <w:numId w:val="39"/>
        </w:numPr>
      </w:pPr>
      <w:r w:rsidRPr="00507697">
        <w:t>Fetch products → GET /</w:t>
      </w:r>
      <w:proofErr w:type="spellStart"/>
      <w:r w:rsidRPr="00507697">
        <w:t>api</w:t>
      </w:r>
      <w:proofErr w:type="spellEnd"/>
      <w:r w:rsidRPr="00507697">
        <w:t>/products.</w:t>
      </w:r>
    </w:p>
    <w:p w14:paraId="328E3A8D" w14:textId="77777777" w:rsidR="00507697" w:rsidRPr="00507697" w:rsidRDefault="00507697" w:rsidP="00507697">
      <w:pPr>
        <w:numPr>
          <w:ilvl w:val="0"/>
          <w:numId w:val="39"/>
        </w:numPr>
      </w:pPr>
      <w:r w:rsidRPr="00507697">
        <w:t>Add product → POST /</w:t>
      </w:r>
      <w:proofErr w:type="spellStart"/>
      <w:r w:rsidRPr="00507697">
        <w:t>api</w:t>
      </w:r>
      <w:proofErr w:type="spellEnd"/>
      <w:r w:rsidRPr="00507697">
        <w:t>/products.</w:t>
      </w:r>
    </w:p>
    <w:p w14:paraId="156908CB" w14:textId="77777777" w:rsidR="00507697" w:rsidRPr="00507697" w:rsidRDefault="00507697" w:rsidP="00507697">
      <w:pPr>
        <w:numPr>
          <w:ilvl w:val="0"/>
          <w:numId w:val="39"/>
        </w:numPr>
      </w:pPr>
      <w:r w:rsidRPr="00507697">
        <w:t>Update product → PUT /</w:t>
      </w:r>
      <w:proofErr w:type="spellStart"/>
      <w:r w:rsidRPr="00507697">
        <w:t>api</w:t>
      </w:r>
      <w:proofErr w:type="spellEnd"/>
      <w:r w:rsidRPr="00507697">
        <w:t>/products/:id.</w:t>
      </w:r>
    </w:p>
    <w:p w14:paraId="798317DA" w14:textId="77777777" w:rsidR="00507697" w:rsidRPr="00507697" w:rsidRDefault="00507697" w:rsidP="00507697">
      <w:pPr>
        <w:numPr>
          <w:ilvl w:val="0"/>
          <w:numId w:val="39"/>
        </w:numPr>
      </w:pPr>
      <w:r w:rsidRPr="00507697">
        <w:t>Delete product → DELETE /</w:t>
      </w:r>
      <w:proofErr w:type="spellStart"/>
      <w:r w:rsidRPr="00507697">
        <w:t>api</w:t>
      </w:r>
      <w:proofErr w:type="spellEnd"/>
      <w:r w:rsidRPr="00507697">
        <w:t>/products/:id.</w:t>
      </w:r>
    </w:p>
    <w:p w14:paraId="35370AAB" w14:textId="77777777" w:rsidR="00507697" w:rsidRPr="00507697" w:rsidRDefault="00507697" w:rsidP="00507697">
      <w:r w:rsidRPr="00507697">
        <w:rPr>
          <w:b/>
          <w:bCs/>
        </w:rPr>
        <w:t>Reviews Flow</w:t>
      </w:r>
    </w:p>
    <w:p w14:paraId="1BA1215C" w14:textId="77777777" w:rsidR="00507697" w:rsidRPr="00507697" w:rsidRDefault="00507697" w:rsidP="00507697">
      <w:pPr>
        <w:numPr>
          <w:ilvl w:val="0"/>
          <w:numId w:val="40"/>
        </w:numPr>
      </w:pPr>
      <w:r w:rsidRPr="00507697">
        <w:t>Fetch product reviews → GET /</w:t>
      </w:r>
      <w:proofErr w:type="spellStart"/>
      <w:r w:rsidRPr="00507697">
        <w:t>api</w:t>
      </w:r>
      <w:proofErr w:type="spellEnd"/>
      <w:r w:rsidRPr="00507697">
        <w:t>/products/:id/reviews.</w:t>
      </w:r>
    </w:p>
    <w:p w14:paraId="0F8974BB" w14:textId="77777777" w:rsidR="00507697" w:rsidRPr="00507697" w:rsidRDefault="00507697" w:rsidP="00507697">
      <w:pPr>
        <w:numPr>
          <w:ilvl w:val="0"/>
          <w:numId w:val="40"/>
        </w:numPr>
      </w:pPr>
      <w:r w:rsidRPr="00507697">
        <w:t>Add review → POST /</w:t>
      </w:r>
      <w:proofErr w:type="spellStart"/>
      <w:r w:rsidRPr="00507697">
        <w:t>api</w:t>
      </w:r>
      <w:proofErr w:type="spellEnd"/>
      <w:r w:rsidRPr="00507697">
        <w:t>/reviews.</w:t>
      </w:r>
    </w:p>
    <w:p w14:paraId="274FE727" w14:textId="77777777" w:rsidR="00507697" w:rsidRPr="00507697" w:rsidRDefault="00507697" w:rsidP="00507697">
      <w:pPr>
        <w:numPr>
          <w:ilvl w:val="0"/>
          <w:numId w:val="40"/>
        </w:numPr>
      </w:pPr>
      <w:r w:rsidRPr="00507697">
        <w:t>Admin can moderate (optional).</w:t>
      </w:r>
    </w:p>
    <w:p w14:paraId="17FD21AC" w14:textId="77777777" w:rsidR="00507697" w:rsidRDefault="00507697"/>
    <w:p w14:paraId="24138A07" w14:textId="77777777" w:rsidR="00572C7E" w:rsidRDefault="00000000">
      <w:r>
        <w:t>Step 4. Payment Integration (Stripe)</w:t>
      </w:r>
    </w:p>
    <w:p w14:paraId="1CA2EA57" w14:textId="77777777" w:rsidR="00572C7E" w:rsidRDefault="00000000">
      <w:r>
        <w:t>Create a Stripe account and integrate test payment keys with your backend.</w:t>
      </w:r>
    </w:p>
    <w:p w14:paraId="3104BD22" w14:textId="77777777" w:rsidR="00572C7E" w:rsidRDefault="00000000">
      <w:pPr>
        <w:pStyle w:val="Heading2"/>
      </w:pPr>
      <w:r>
        <w:t>5. Free Hosting Summary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72C7E" w14:paraId="46DFE240" w14:textId="77777777" w:rsidTr="0095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1DD89DAA" w14:textId="77777777" w:rsidR="00572C7E" w:rsidRDefault="00000000">
            <w:r>
              <w:t>Component</w:t>
            </w:r>
          </w:p>
        </w:tc>
        <w:tc>
          <w:tcPr>
            <w:tcW w:w="2880" w:type="dxa"/>
          </w:tcPr>
          <w:p w14:paraId="1A255435" w14:textId="77777777" w:rsidR="00572C7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Free Option</w:t>
            </w:r>
          </w:p>
        </w:tc>
        <w:tc>
          <w:tcPr>
            <w:tcW w:w="2880" w:type="dxa"/>
          </w:tcPr>
          <w:p w14:paraId="251C39BE" w14:textId="77777777" w:rsidR="00572C7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72C7E" w14:paraId="431E51E3" w14:textId="77777777" w:rsidTr="0095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5F77BE2" w14:textId="77777777" w:rsidR="00572C7E" w:rsidRDefault="00000000">
            <w:r>
              <w:t>Database</w:t>
            </w:r>
          </w:p>
        </w:tc>
        <w:tc>
          <w:tcPr>
            <w:tcW w:w="2880" w:type="dxa"/>
          </w:tcPr>
          <w:p w14:paraId="52583D48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Neon.tech / Supabase</w:t>
            </w:r>
          </w:p>
        </w:tc>
        <w:tc>
          <w:tcPr>
            <w:tcW w:w="2880" w:type="dxa"/>
          </w:tcPr>
          <w:p w14:paraId="1E33C521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PostgreSQL with free tier</w:t>
            </w:r>
          </w:p>
        </w:tc>
      </w:tr>
      <w:tr w:rsidR="00572C7E" w14:paraId="403F6FD9" w14:textId="77777777" w:rsidTr="0095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385591" w14:textId="77777777" w:rsidR="00572C7E" w:rsidRDefault="00000000">
            <w:r>
              <w:t>Backend</w:t>
            </w:r>
          </w:p>
        </w:tc>
        <w:tc>
          <w:tcPr>
            <w:tcW w:w="2880" w:type="dxa"/>
          </w:tcPr>
          <w:p w14:paraId="75378F4A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Render / Railway / Cyclic.sh</w:t>
            </w:r>
          </w:p>
        </w:tc>
        <w:tc>
          <w:tcPr>
            <w:tcW w:w="2880" w:type="dxa"/>
          </w:tcPr>
          <w:p w14:paraId="6F80EE36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 hosting with free plan</w:t>
            </w:r>
          </w:p>
        </w:tc>
      </w:tr>
      <w:tr w:rsidR="00572C7E" w14:paraId="218261C0" w14:textId="77777777" w:rsidTr="0095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B2B6C4" w14:textId="77777777" w:rsidR="00572C7E" w:rsidRDefault="00000000">
            <w:r>
              <w:t>Frontend</w:t>
            </w:r>
          </w:p>
        </w:tc>
        <w:tc>
          <w:tcPr>
            <w:tcW w:w="2880" w:type="dxa"/>
          </w:tcPr>
          <w:p w14:paraId="4F1A5C5D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Vercel / Netlify</w:t>
            </w:r>
          </w:p>
        </w:tc>
        <w:tc>
          <w:tcPr>
            <w:tcW w:w="2880" w:type="dxa"/>
          </w:tcPr>
          <w:p w14:paraId="4156297C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GitHub deploys</w:t>
            </w:r>
          </w:p>
        </w:tc>
      </w:tr>
      <w:tr w:rsidR="00572C7E" w14:paraId="6B96C349" w14:textId="77777777" w:rsidTr="0095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ECC537" w14:textId="77777777" w:rsidR="00572C7E" w:rsidRDefault="00000000">
            <w:r>
              <w:t>Images</w:t>
            </w:r>
          </w:p>
        </w:tc>
        <w:tc>
          <w:tcPr>
            <w:tcW w:w="2880" w:type="dxa"/>
          </w:tcPr>
          <w:p w14:paraId="135686E1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Cloudinary</w:t>
            </w:r>
          </w:p>
        </w:tc>
        <w:tc>
          <w:tcPr>
            <w:tcW w:w="2880" w:type="dxa"/>
          </w:tcPr>
          <w:p w14:paraId="79812C8B" w14:textId="77777777" w:rsidR="00572C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25GB/month</w:t>
            </w:r>
          </w:p>
        </w:tc>
      </w:tr>
      <w:tr w:rsidR="00572C7E" w14:paraId="281C88AD" w14:textId="77777777" w:rsidTr="0095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CEABDA" w14:textId="77777777" w:rsidR="00572C7E" w:rsidRDefault="00000000">
            <w:r>
              <w:t>Payments</w:t>
            </w:r>
          </w:p>
        </w:tc>
        <w:tc>
          <w:tcPr>
            <w:tcW w:w="2880" w:type="dxa"/>
          </w:tcPr>
          <w:p w14:paraId="40A38610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Stripe (test mode)</w:t>
            </w:r>
          </w:p>
        </w:tc>
        <w:tc>
          <w:tcPr>
            <w:tcW w:w="2880" w:type="dxa"/>
          </w:tcPr>
          <w:p w14:paraId="5C5AF2AC" w14:textId="77777777" w:rsidR="00572C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sandbox until real launch</w:t>
            </w:r>
          </w:p>
        </w:tc>
      </w:tr>
    </w:tbl>
    <w:p w14:paraId="69B426AB" w14:textId="77777777" w:rsidR="00572C7E" w:rsidRDefault="00000000">
      <w:pPr>
        <w:pStyle w:val="Heading2"/>
      </w:pPr>
      <w:r>
        <w:t>6. Authentication (Login/Signup)</w:t>
      </w:r>
    </w:p>
    <w:p w14:paraId="3F3C5573" w14:textId="77777777" w:rsidR="00572C7E" w:rsidRDefault="00000000">
      <w:r>
        <w:t>Option A: Custom authentication using bcrypt for password hashing and JWT for login tokens.</w:t>
      </w:r>
    </w:p>
    <w:p w14:paraId="08A6E2C4" w14:textId="77777777" w:rsidR="00572C7E" w:rsidRDefault="00000000">
      <w:r>
        <w:t>Option B: Use Firebase Authentication for a faster and simpler setup.</w:t>
      </w:r>
    </w:p>
    <w:p w14:paraId="05561F58" w14:textId="77777777" w:rsidR="00572C7E" w:rsidRDefault="00000000">
      <w:pPr>
        <w:pStyle w:val="Heading2"/>
      </w:pPr>
      <w:r>
        <w:t>7. Example Free Full-Stack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C7E" w14:paraId="741E46E7" w14:textId="77777777">
        <w:tc>
          <w:tcPr>
            <w:tcW w:w="4320" w:type="dxa"/>
          </w:tcPr>
          <w:p w14:paraId="53FD37E7" w14:textId="77777777" w:rsidR="00572C7E" w:rsidRDefault="00000000">
            <w:r>
              <w:t>Part</w:t>
            </w:r>
          </w:p>
        </w:tc>
        <w:tc>
          <w:tcPr>
            <w:tcW w:w="4320" w:type="dxa"/>
          </w:tcPr>
          <w:p w14:paraId="345676F4" w14:textId="77777777" w:rsidR="00572C7E" w:rsidRDefault="00000000">
            <w:r>
              <w:t>Choice</w:t>
            </w:r>
          </w:p>
        </w:tc>
      </w:tr>
      <w:tr w:rsidR="00572C7E" w14:paraId="7F86099D" w14:textId="77777777">
        <w:tc>
          <w:tcPr>
            <w:tcW w:w="4320" w:type="dxa"/>
          </w:tcPr>
          <w:p w14:paraId="48930B12" w14:textId="77777777" w:rsidR="00572C7E" w:rsidRDefault="00000000">
            <w:r>
              <w:lastRenderedPageBreak/>
              <w:t>Frontend</w:t>
            </w:r>
          </w:p>
        </w:tc>
        <w:tc>
          <w:tcPr>
            <w:tcW w:w="4320" w:type="dxa"/>
          </w:tcPr>
          <w:p w14:paraId="4C1C94D2" w14:textId="77777777" w:rsidR="00572C7E" w:rsidRDefault="00000000">
            <w:r>
              <w:t>React (Vercel)</w:t>
            </w:r>
          </w:p>
        </w:tc>
      </w:tr>
      <w:tr w:rsidR="00572C7E" w14:paraId="37830041" w14:textId="77777777">
        <w:tc>
          <w:tcPr>
            <w:tcW w:w="4320" w:type="dxa"/>
          </w:tcPr>
          <w:p w14:paraId="542BB742" w14:textId="77777777" w:rsidR="00572C7E" w:rsidRDefault="00000000">
            <w:r>
              <w:t>Backend</w:t>
            </w:r>
          </w:p>
        </w:tc>
        <w:tc>
          <w:tcPr>
            <w:tcW w:w="4320" w:type="dxa"/>
          </w:tcPr>
          <w:p w14:paraId="2C22361F" w14:textId="77777777" w:rsidR="00572C7E" w:rsidRDefault="00000000">
            <w:r>
              <w:t>Node.js + Express (Render)</w:t>
            </w:r>
          </w:p>
        </w:tc>
      </w:tr>
      <w:tr w:rsidR="00572C7E" w14:paraId="19227F0C" w14:textId="77777777">
        <w:tc>
          <w:tcPr>
            <w:tcW w:w="4320" w:type="dxa"/>
          </w:tcPr>
          <w:p w14:paraId="37AD91E9" w14:textId="77777777" w:rsidR="00572C7E" w:rsidRDefault="00000000">
            <w:r>
              <w:t>Database</w:t>
            </w:r>
          </w:p>
        </w:tc>
        <w:tc>
          <w:tcPr>
            <w:tcW w:w="4320" w:type="dxa"/>
          </w:tcPr>
          <w:p w14:paraId="18C35863" w14:textId="77777777" w:rsidR="00572C7E" w:rsidRDefault="00000000">
            <w:r>
              <w:t>PostgreSQL (Neon)</w:t>
            </w:r>
          </w:p>
        </w:tc>
      </w:tr>
      <w:tr w:rsidR="00572C7E" w14:paraId="5B930451" w14:textId="77777777">
        <w:tc>
          <w:tcPr>
            <w:tcW w:w="4320" w:type="dxa"/>
          </w:tcPr>
          <w:p w14:paraId="5B70A1DC" w14:textId="77777777" w:rsidR="00572C7E" w:rsidRDefault="00000000">
            <w:r>
              <w:t>Images</w:t>
            </w:r>
          </w:p>
        </w:tc>
        <w:tc>
          <w:tcPr>
            <w:tcW w:w="4320" w:type="dxa"/>
          </w:tcPr>
          <w:p w14:paraId="0AFE5F19" w14:textId="77777777" w:rsidR="00572C7E" w:rsidRDefault="00000000">
            <w:r>
              <w:t>Cloudinary</w:t>
            </w:r>
          </w:p>
        </w:tc>
      </w:tr>
      <w:tr w:rsidR="00572C7E" w14:paraId="127A7757" w14:textId="77777777">
        <w:tc>
          <w:tcPr>
            <w:tcW w:w="4320" w:type="dxa"/>
          </w:tcPr>
          <w:p w14:paraId="32198725" w14:textId="77777777" w:rsidR="00572C7E" w:rsidRDefault="00000000">
            <w:r>
              <w:t>Auth</w:t>
            </w:r>
          </w:p>
        </w:tc>
        <w:tc>
          <w:tcPr>
            <w:tcW w:w="4320" w:type="dxa"/>
          </w:tcPr>
          <w:p w14:paraId="1862699D" w14:textId="77777777" w:rsidR="00572C7E" w:rsidRDefault="00000000">
            <w:r>
              <w:t>JWT</w:t>
            </w:r>
          </w:p>
        </w:tc>
      </w:tr>
      <w:tr w:rsidR="00572C7E" w14:paraId="42F411B7" w14:textId="77777777">
        <w:tc>
          <w:tcPr>
            <w:tcW w:w="4320" w:type="dxa"/>
          </w:tcPr>
          <w:p w14:paraId="7F410D22" w14:textId="77777777" w:rsidR="00572C7E" w:rsidRDefault="00000000">
            <w:r>
              <w:t>Payments</w:t>
            </w:r>
          </w:p>
        </w:tc>
        <w:tc>
          <w:tcPr>
            <w:tcW w:w="4320" w:type="dxa"/>
          </w:tcPr>
          <w:p w14:paraId="7DA1CAF5" w14:textId="77777777" w:rsidR="00572C7E" w:rsidRDefault="00000000">
            <w:r>
              <w:t>Stripe (test mode)</w:t>
            </w:r>
          </w:p>
        </w:tc>
      </w:tr>
    </w:tbl>
    <w:p w14:paraId="285864EF" w14:textId="77777777" w:rsidR="005B2BD3" w:rsidRDefault="005B2BD3"/>
    <w:sectPr w:rsidR="005B2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60A7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D49DD"/>
    <w:multiLevelType w:val="multilevel"/>
    <w:tmpl w:val="C14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022C6D"/>
    <w:multiLevelType w:val="hybridMultilevel"/>
    <w:tmpl w:val="0762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A633E"/>
    <w:multiLevelType w:val="multilevel"/>
    <w:tmpl w:val="18B2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5267E"/>
    <w:multiLevelType w:val="hybridMultilevel"/>
    <w:tmpl w:val="E5ACB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DF0E0A"/>
    <w:multiLevelType w:val="hybridMultilevel"/>
    <w:tmpl w:val="A826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C3AC4"/>
    <w:multiLevelType w:val="multilevel"/>
    <w:tmpl w:val="45E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02A44"/>
    <w:multiLevelType w:val="multilevel"/>
    <w:tmpl w:val="7BC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30E96"/>
    <w:multiLevelType w:val="hybridMultilevel"/>
    <w:tmpl w:val="A0C8A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1B2718"/>
    <w:multiLevelType w:val="hybridMultilevel"/>
    <w:tmpl w:val="016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F42F2"/>
    <w:multiLevelType w:val="hybridMultilevel"/>
    <w:tmpl w:val="E256971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2E1B7792"/>
    <w:multiLevelType w:val="hybridMultilevel"/>
    <w:tmpl w:val="A31E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317EB"/>
    <w:multiLevelType w:val="multilevel"/>
    <w:tmpl w:val="818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31A02"/>
    <w:multiLevelType w:val="hybridMultilevel"/>
    <w:tmpl w:val="E8C4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524F6"/>
    <w:multiLevelType w:val="hybridMultilevel"/>
    <w:tmpl w:val="7040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9550F"/>
    <w:multiLevelType w:val="multilevel"/>
    <w:tmpl w:val="BD4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452B9"/>
    <w:multiLevelType w:val="multilevel"/>
    <w:tmpl w:val="93F2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4F65EF"/>
    <w:multiLevelType w:val="multilevel"/>
    <w:tmpl w:val="B9F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20686"/>
    <w:multiLevelType w:val="hybridMultilevel"/>
    <w:tmpl w:val="C05C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53177"/>
    <w:multiLevelType w:val="multilevel"/>
    <w:tmpl w:val="D88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BA2417"/>
    <w:multiLevelType w:val="hybridMultilevel"/>
    <w:tmpl w:val="73B2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6662D"/>
    <w:multiLevelType w:val="multilevel"/>
    <w:tmpl w:val="11E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B4CB5"/>
    <w:multiLevelType w:val="multilevel"/>
    <w:tmpl w:val="182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D710C"/>
    <w:multiLevelType w:val="multilevel"/>
    <w:tmpl w:val="617A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C5658"/>
    <w:multiLevelType w:val="multilevel"/>
    <w:tmpl w:val="911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B65B7"/>
    <w:multiLevelType w:val="multilevel"/>
    <w:tmpl w:val="D02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FC4FD1"/>
    <w:multiLevelType w:val="multilevel"/>
    <w:tmpl w:val="B1D2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47A99"/>
    <w:multiLevelType w:val="multilevel"/>
    <w:tmpl w:val="26BC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EC55DE"/>
    <w:multiLevelType w:val="multilevel"/>
    <w:tmpl w:val="BE4A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15EE0"/>
    <w:multiLevelType w:val="multilevel"/>
    <w:tmpl w:val="F8EC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F770A"/>
    <w:multiLevelType w:val="hybridMultilevel"/>
    <w:tmpl w:val="37701768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9" w15:restartNumberingAfterBreak="0">
    <w:nsid w:val="7F34533D"/>
    <w:multiLevelType w:val="multilevel"/>
    <w:tmpl w:val="245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759817">
    <w:abstractNumId w:val="8"/>
  </w:num>
  <w:num w:numId="2" w16cid:durableId="2001614634">
    <w:abstractNumId w:val="6"/>
  </w:num>
  <w:num w:numId="3" w16cid:durableId="1738017386">
    <w:abstractNumId w:val="5"/>
  </w:num>
  <w:num w:numId="4" w16cid:durableId="1825199801">
    <w:abstractNumId w:val="4"/>
  </w:num>
  <w:num w:numId="5" w16cid:durableId="2122601626">
    <w:abstractNumId w:val="7"/>
  </w:num>
  <w:num w:numId="6" w16cid:durableId="1011028550">
    <w:abstractNumId w:val="3"/>
  </w:num>
  <w:num w:numId="7" w16cid:durableId="1591550154">
    <w:abstractNumId w:val="2"/>
  </w:num>
  <w:num w:numId="8" w16cid:durableId="75172414">
    <w:abstractNumId w:val="1"/>
  </w:num>
  <w:num w:numId="9" w16cid:durableId="725688622">
    <w:abstractNumId w:val="0"/>
  </w:num>
  <w:num w:numId="10" w16cid:durableId="194316577">
    <w:abstractNumId w:val="29"/>
  </w:num>
  <w:num w:numId="11" w16cid:durableId="1483889192">
    <w:abstractNumId w:val="24"/>
  </w:num>
  <w:num w:numId="12" w16cid:durableId="2111732662">
    <w:abstractNumId w:val="37"/>
  </w:num>
  <w:num w:numId="13" w16cid:durableId="1450465000">
    <w:abstractNumId w:val="20"/>
  </w:num>
  <w:num w:numId="14" w16cid:durableId="43456093">
    <w:abstractNumId w:val="35"/>
  </w:num>
  <w:num w:numId="15" w16cid:durableId="907618277">
    <w:abstractNumId w:val="16"/>
  </w:num>
  <w:num w:numId="16" w16cid:durableId="1980071160">
    <w:abstractNumId w:val="38"/>
  </w:num>
  <w:num w:numId="17" w16cid:durableId="1994528346">
    <w:abstractNumId w:val="18"/>
  </w:num>
  <w:num w:numId="18" w16cid:durableId="1474954537">
    <w:abstractNumId w:val="12"/>
  </w:num>
  <w:num w:numId="19" w16cid:durableId="361321931">
    <w:abstractNumId w:val="9"/>
  </w:num>
  <w:num w:numId="20" w16cid:durableId="589506780">
    <w:abstractNumId w:val="22"/>
  </w:num>
  <w:num w:numId="21" w16cid:durableId="757989709">
    <w:abstractNumId w:val="23"/>
  </w:num>
  <w:num w:numId="22" w16cid:durableId="703672537">
    <w:abstractNumId w:val="34"/>
  </w:num>
  <w:num w:numId="23" w16cid:durableId="1839735633">
    <w:abstractNumId w:val="31"/>
  </w:num>
  <w:num w:numId="24" w16cid:durableId="457383584">
    <w:abstractNumId w:val="17"/>
  </w:num>
  <w:num w:numId="25" w16cid:durableId="1468817385">
    <w:abstractNumId w:val="21"/>
  </w:num>
  <w:num w:numId="26" w16cid:durableId="1800688083">
    <w:abstractNumId w:val="26"/>
  </w:num>
  <w:num w:numId="27" w16cid:durableId="1508862460">
    <w:abstractNumId w:val="28"/>
  </w:num>
  <w:num w:numId="28" w16cid:durableId="1135414075">
    <w:abstractNumId w:val="10"/>
  </w:num>
  <w:num w:numId="29" w16cid:durableId="1624723939">
    <w:abstractNumId w:val="19"/>
  </w:num>
  <w:num w:numId="30" w16cid:durableId="596911987">
    <w:abstractNumId w:val="13"/>
  </w:num>
  <w:num w:numId="31" w16cid:durableId="2118913112">
    <w:abstractNumId w:val="36"/>
  </w:num>
  <w:num w:numId="32" w16cid:durableId="301932780">
    <w:abstractNumId w:val="25"/>
  </w:num>
  <w:num w:numId="33" w16cid:durableId="1167592435">
    <w:abstractNumId w:val="27"/>
  </w:num>
  <w:num w:numId="34" w16cid:durableId="239364159">
    <w:abstractNumId w:val="15"/>
  </w:num>
  <w:num w:numId="35" w16cid:durableId="269123099">
    <w:abstractNumId w:val="39"/>
  </w:num>
  <w:num w:numId="36" w16cid:durableId="591815912">
    <w:abstractNumId w:val="11"/>
  </w:num>
  <w:num w:numId="37" w16cid:durableId="527914647">
    <w:abstractNumId w:val="32"/>
  </w:num>
  <w:num w:numId="38" w16cid:durableId="1840654737">
    <w:abstractNumId w:val="14"/>
  </w:num>
  <w:num w:numId="39" w16cid:durableId="410323069">
    <w:abstractNumId w:val="30"/>
  </w:num>
  <w:num w:numId="40" w16cid:durableId="133394528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A4B"/>
    <w:rsid w:val="0006063C"/>
    <w:rsid w:val="0015074B"/>
    <w:rsid w:val="00236FC4"/>
    <w:rsid w:val="0029639D"/>
    <w:rsid w:val="00326F90"/>
    <w:rsid w:val="00507697"/>
    <w:rsid w:val="00572C7E"/>
    <w:rsid w:val="005B2BD3"/>
    <w:rsid w:val="00793697"/>
    <w:rsid w:val="00953AE8"/>
    <w:rsid w:val="00A04083"/>
    <w:rsid w:val="00AA1D8D"/>
    <w:rsid w:val="00B47730"/>
    <w:rsid w:val="00CB0664"/>
    <w:rsid w:val="00CC13C5"/>
    <w:rsid w:val="00D854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EEBCB"/>
  <w14:defaultImageDpi w14:val="300"/>
  <w15:docId w15:val="{4E35B296-E789-4BFC-844E-7DCF484A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8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C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99"/>
    <w:rsid w:val="00953A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Clement Phoshoko</cp:lastModifiedBy>
  <cp:revision>2</cp:revision>
  <cp:lastPrinted>2025-10-13T10:51:00Z</cp:lastPrinted>
  <dcterms:created xsi:type="dcterms:W3CDTF">2025-10-13T10:52:00Z</dcterms:created>
  <dcterms:modified xsi:type="dcterms:W3CDTF">2025-10-13T10:52:00Z</dcterms:modified>
  <cp:category/>
</cp:coreProperties>
</file>